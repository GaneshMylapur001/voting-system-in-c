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A4FB" w14:textId="77777777" w:rsidR="008C6359" w:rsidRDefault="00CF0234">
      <w:pPr>
        <w:pStyle w:val="Title"/>
      </w:pPr>
      <w:r>
        <w:t>Voting System Project Report</w:t>
      </w:r>
    </w:p>
    <w:p w14:paraId="75301668" w14:textId="77777777" w:rsidR="00E638BE" w:rsidRPr="00E638BE" w:rsidRDefault="00CF0234">
      <w:pPr>
        <w:rPr>
          <w:sz w:val="40"/>
          <w:szCs w:val="40"/>
        </w:rPr>
      </w:pPr>
      <w:r w:rsidRPr="00E638BE">
        <w:rPr>
          <w:sz w:val="40"/>
          <w:szCs w:val="40"/>
        </w:rPr>
        <w:t>Project Title: Voting System</w:t>
      </w:r>
      <w:r w:rsidR="00B428CB" w:rsidRPr="00E638BE">
        <w:rPr>
          <w:sz w:val="40"/>
          <w:szCs w:val="40"/>
        </w:rPr>
        <w:t xml:space="preserve">                                                                                                  </w:t>
      </w:r>
      <w:proofErr w:type="gramStart"/>
      <w:r w:rsidR="00B428CB" w:rsidRPr="00E638BE">
        <w:rPr>
          <w:sz w:val="40"/>
          <w:szCs w:val="40"/>
        </w:rPr>
        <w:t xml:space="preserve">   [</w:t>
      </w:r>
      <w:proofErr w:type="gramEnd"/>
      <w:r w:rsidR="00B428CB" w:rsidRPr="00E638BE">
        <w:rPr>
          <w:sz w:val="40"/>
          <w:szCs w:val="40"/>
        </w:rPr>
        <w:t>Team – 13]</w:t>
      </w:r>
      <w:r w:rsidRPr="00E638BE">
        <w:rPr>
          <w:sz w:val="40"/>
          <w:szCs w:val="40"/>
        </w:rPr>
        <w:br/>
      </w:r>
    </w:p>
    <w:p w14:paraId="7B703888" w14:textId="19EB5BDE" w:rsidR="00B428CB" w:rsidRPr="00E638BE" w:rsidRDefault="00CF0234">
      <w:pPr>
        <w:rPr>
          <w:sz w:val="32"/>
          <w:szCs w:val="32"/>
        </w:rPr>
      </w:pPr>
      <w:r w:rsidRPr="00E638BE">
        <w:rPr>
          <w:sz w:val="32"/>
          <w:szCs w:val="32"/>
        </w:rPr>
        <w:t xml:space="preserve">Submitted by: </w:t>
      </w:r>
    </w:p>
    <w:p w14:paraId="1DDAEF14" w14:textId="77777777" w:rsidR="00B428CB" w:rsidRPr="00E638BE" w:rsidRDefault="00B428CB" w:rsidP="00B428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38BE">
        <w:rPr>
          <w:sz w:val="28"/>
          <w:szCs w:val="28"/>
        </w:rPr>
        <w:t>M. Ganesh</w:t>
      </w:r>
    </w:p>
    <w:p w14:paraId="6A8890B5" w14:textId="77777777" w:rsidR="00B428CB" w:rsidRPr="00E638BE" w:rsidRDefault="00B428CB" w:rsidP="00B428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38BE">
        <w:rPr>
          <w:sz w:val="28"/>
          <w:szCs w:val="28"/>
        </w:rPr>
        <w:t xml:space="preserve">P. </w:t>
      </w:r>
      <w:proofErr w:type="spellStart"/>
      <w:r w:rsidRPr="00E638BE">
        <w:rPr>
          <w:sz w:val="28"/>
          <w:szCs w:val="28"/>
        </w:rPr>
        <w:t>Srinadh</w:t>
      </w:r>
      <w:proofErr w:type="spellEnd"/>
    </w:p>
    <w:p w14:paraId="086790BE" w14:textId="77777777" w:rsidR="00B428CB" w:rsidRPr="00E638BE" w:rsidRDefault="00B428CB" w:rsidP="00B428C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38BE">
        <w:rPr>
          <w:sz w:val="28"/>
          <w:szCs w:val="28"/>
        </w:rPr>
        <w:t>M. Vasu</w:t>
      </w:r>
    </w:p>
    <w:p w14:paraId="1EC926D9" w14:textId="77777777" w:rsidR="00E638BE" w:rsidRPr="00E638BE" w:rsidRDefault="00E638BE" w:rsidP="00B428CB">
      <w:pPr>
        <w:pStyle w:val="ListParagraph"/>
        <w:rPr>
          <w:sz w:val="28"/>
          <w:szCs w:val="28"/>
        </w:rPr>
      </w:pPr>
    </w:p>
    <w:p w14:paraId="10F35C35" w14:textId="50D88DEA" w:rsidR="00B428CB" w:rsidRPr="00E638BE" w:rsidRDefault="00CF0234" w:rsidP="00B428CB">
      <w:pPr>
        <w:pStyle w:val="ListParagraph"/>
        <w:rPr>
          <w:sz w:val="28"/>
          <w:szCs w:val="28"/>
        </w:rPr>
      </w:pPr>
      <w:r w:rsidRPr="00E638BE">
        <w:rPr>
          <w:sz w:val="28"/>
          <w:szCs w:val="28"/>
        </w:rPr>
        <w:t>Roll Number</w:t>
      </w:r>
      <w:r w:rsidR="00B428CB" w:rsidRPr="00E638BE">
        <w:rPr>
          <w:sz w:val="28"/>
          <w:szCs w:val="28"/>
        </w:rPr>
        <w:t>s</w:t>
      </w:r>
      <w:r w:rsidRPr="00E638BE">
        <w:rPr>
          <w:sz w:val="28"/>
          <w:szCs w:val="28"/>
        </w:rPr>
        <w:t>:</w:t>
      </w:r>
    </w:p>
    <w:p w14:paraId="4F2C36BF" w14:textId="77777777" w:rsidR="00B428CB" w:rsidRPr="00E638BE" w:rsidRDefault="00B428CB" w:rsidP="00B428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38BE">
        <w:rPr>
          <w:sz w:val="28"/>
          <w:szCs w:val="28"/>
        </w:rPr>
        <w:t>24KB1A05BE</w:t>
      </w:r>
    </w:p>
    <w:p w14:paraId="758E9AC4" w14:textId="77777777" w:rsidR="00B428CB" w:rsidRPr="00E638BE" w:rsidRDefault="00B428CB" w:rsidP="00B428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38BE">
        <w:rPr>
          <w:sz w:val="28"/>
          <w:szCs w:val="28"/>
        </w:rPr>
        <w:t>24KB1A05EQ</w:t>
      </w:r>
    </w:p>
    <w:p w14:paraId="382072E1" w14:textId="77777777" w:rsidR="00E638BE" w:rsidRPr="00E638BE" w:rsidRDefault="00B428CB" w:rsidP="00B428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38BE">
        <w:rPr>
          <w:sz w:val="28"/>
          <w:szCs w:val="28"/>
        </w:rPr>
        <w:t>24KB1A05AR</w:t>
      </w:r>
      <w:r w:rsidR="00CF0234" w:rsidRPr="00E638BE">
        <w:rPr>
          <w:sz w:val="28"/>
          <w:szCs w:val="28"/>
        </w:rPr>
        <w:br/>
      </w:r>
    </w:p>
    <w:p w14:paraId="5A5DF528" w14:textId="77777777" w:rsidR="00E638BE" w:rsidRPr="00E638BE" w:rsidRDefault="00CF0234" w:rsidP="00E638BE">
      <w:pPr>
        <w:pStyle w:val="ListParagraph"/>
        <w:ind w:left="1080"/>
        <w:rPr>
          <w:sz w:val="28"/>
          <w:szCs w:val="28"/>
        </w:rPr>
      </w:pPr>
      <w:r w:rsidRPr="00E638BE">
        <w:rPr>
          <w:sz w:val="28"/>
          <w:szCs w:val="28"/>
        </w:rPr>
        <w:t>Course: [</w:t>
      </w:r>
      <w:r w:rsidR="00B428CB" w:rsidRPr="00E638BE">
        <w:rPr>
          <w:sz w:val="28"/>
          <w:szCs w:val="28"/>
        </w:rPr>
        <w:t>Data Structures</w:t>
      </w:r>
      <w:r w:rsidRPr="00E638BE">
        <w:rPr>
          <w:sz w:val="28"/>
          <w:szCs w:val="28"/>
        </w:rPr>
        <w:t>]</w:t>
      </w:r>
    </w:p>
    <w:p w14:paraId="5A78D9DF" w14:textId="77777777" w:rsidR="00E638BE" w:rsidRPr="00E638BE" w:rsidRDefault="00E638BE" w:rsidP="00E638BE">
      <w:pPr>
        <w:pStyle w:val="ListParagraph"/>
        <w:ind w:left="1080"/>
        <w:rPr>
          <w:sz w:val="28"/>
          <w:szCs w:val="28"/>
        </w:rPr>
      </w:pPr>
    </w:p>
    <w:p w14:paraId="02A1410F" w14:textId="77777777" w:rsidR="00E638BE" w:rsidRPr="00E638BE" w:rsidRDefault="00CF0234" w:rsidP="00E638BE">
      <w:pPr>
        <w:pStyle w:val="ListParagraph"/>
        <w:ind w:left="1080"/>
        <w:rPr>
          <w:sz w:val="28"/>
          <w:szCs w:val="28"/>
        </w:rPr>
      </w:pPr>
      <w:r w:rsidRPr="00E638BE">
        <w:rPr>
          <w:sz w:val="28"/>
          <w:szCs w:val="28"/>
        </w:rPr>
        <w:t>College: [</w:t>
      </w:r>
      <w:r w:rsidR="00B428CB" w:rsidRPr="00E638BE">
        <w:rPr>
          <w:sz w:val="28"/>
          <w:szCs w:val="28"/>
        </w:rPr>
        <w:t xml:space="preserve">N.B.K.R Institute of Science </w:t>
      </w:r>
      <w:proofErr w:type="gramStart"/>
      <w:r w:rsidR="00B428CB" w:rsidRPr="00E638BE">
        <w:rPr>
          <w:sz w:val="28"/>
          <w:szCs w:val="28"/>
        </w:rPr>
        <w:t>And</w:t>
      </w:r>
      <w:proofErr w:type="gramEnd"/>
      <w:r w:rsidR="00B428CB" w:rsidRPr="00E638BE">
        <w:rPr>
          <w:sz w:val="28"/>
          <w:szCs w:val="28"/>
        </w:rPr>
        <w:t xml:space="preserve"> Technology</w:t>
      </w:r>
      <w:r w:rsidRPr="00E638BE">
        <w:rPr>
          <w:sz w:val="28"/>
          <w:szCs w:val="28"/>
        </w:rPr>
        <w:t>]</w:t>
      </w:r>
      <w:r w:rsidRPr="00E638BE">
        <w:rPr>
          <w:sz w:val="28"/>
          <w:szCs w:val="28"/>
        </w:rPr>
        <w:br/>
      </w:r>
    </w:p>
    <w:p w14:paraId="60F80E3E" w14:textId="694B2397" w:rsidR="008C6359" w:rsidRPr="00E638BE" w:rsidRDefault="00B428CB" w:rsidP="00E638BE">
      <w:pPr>
        <w:pStyle w:val="ListParagraph"/>
        <w:ind w:left="1080"/>
        <w:rPr>
          <w:sz w:val="28"/>
          <w:szCs w:val="28"/>
        </w:rPr>
      </w:pPr>
      <w:r w:rsidRPr="00E638BE">
        <w:rPr>
          <w:sz w:val="28"/>
          <w:szCs w:val="28"/>
        </w:rPr>
        <w:t>Branch: CSE – C</w:t>
      </w:r>
    </w:p>
    <w:p w14:paraId="4445C738" w14:textId="77777777" w:rsidR="00E638BE" w:rsidRPr="00E638BE" w:rsidRDefault="00E638BE" w:rsidP="00B428CB">
      <w:pPr>
        <w:pStyle w:val="ListParagraph"/>
        <w:ind w:left="1080"/>
        <w:rPr>
          <w:sz w:val="28"/>
          <w:szCs w:val="28"/>
        </w:rPr>
      </w:pPr>
    </w:p>
    <w:p w14:paraId="41840E28" w14:textId="7F4990D2" w:rsidR="00B428CB" w:rsidRPr="00E638BE" w:rsidRDefault="00B428CB" w:rsidP="00B428CB">
      <w:pPr>
        <w:pStyle w:val="ListParagraph"/>
        <w:ind w:left="1080"/>
        <w:rPr>
          <w:sz w:val="28"/>
          <w:szCs w:val="28"/>
        </w:rPr>
      </w:pPr>
      <w:r w:rsidRPr="00E638BE">
        <w:rPr>
          <w:sz w:val="28"/>
          <w:szCs w:val="28"/>
        </w:rPr>
        <w:t>Year &amp; Sem: 1y – 2sem</w:t>
      </w:r>
    </w:p>
    <w:p w14:paraId="059C5D26" w14:textId="3186A0F2" w:rsidR="008C6359" w:rsidRPr="00E638BE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Abstract</w:t>
      </w:r>
    </w:p>
    <w:p w14:paraId="5AAE322D" w14:textId="77777777" w:rsidR="008C6359" w:rsidRPr="00E638BE" w:rsidRDefault="00CF0234">
      <w:pPr>
        <w:rPr>
          <w:sz w:val="28"/>
          <w:szCs w:val="28"/>
        </w:rPr>
      </w:pPr>
      <w:r w:rsidRPr="00E638BE">
        <w:rPr>
          <w:sz w:val="28"/>
          <w:szCs w:val="28"/>
        </w:rPr>
        <w:t>T</w:t>
      </w:r>
      <w:r w:rsidRPr="00E638BE">
        <w:rPr>
          <w:sz w:val="28"/>
          <w:szCs w:val="28"/>
        </w:rPr>
        <w:t>his project demonstrates the creation of a basic Voting System using C programming language. The system is designed to: secure access with a password, allow voting for 5 candidates, and display the results of the voting. The project focuses on fundamental concepts like arrays, loops, string comparison, and conditional statements.</w:t>
      </w:r>
    </w:p>
    <w:p w14:paraId="55F1836E" w14:textId="77777777" w:rsidR="00E638BE" w:rsidRDefault="00E638BE" w:rsidP="00B428CB"/>
    <w:p w14:paraId="552721E0" w14:textId="77777777" w:rsidR="00E638BE" w:rsidRDefault="00E638BE" w:rsidP="00B428CB"/>
    <w:p w14:paraId="04FF88A5" w14:textId="14D925A1" w:rsidR="00E638BE" w:rsidRPr="00E638BE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Introduction</w:t>
      </w:r>
    </w:p>
    <w:p w14:paraId="6094AD8C" w14:textId="77777777" w:rsidR="008C6359" w:rsidRDefault="00CF0234">
      <w:r w:rsidRPr="00E638BE">
        <w:rPr>
          <w:sz w:val="28"/>
          <w:szCs w:val="28"/>
        </w:rPr>
        <w:t>V</w:t>
      </w:r>
      <w:r w:rsidRPr="00E638BE">
        <w:rPr>
          <w:sz w:val="28"/>
          <w:szCs w:val="28"/>
        </w:rPr>
        <w:t>oting is an essential process in any democracy. Through this project, a basic electronic voting system is simulated where users can vote securely after entering a password. This system ensures that voting is simple and secure for basic demonstration purposes</w:t>
      </w:r>
      <w:r>
        <w:t>.</w:t>
      </w:r>
    </w:p>
    <w:p w14:paraId="22A53147" w14:textId="77777777" w:rsidR="00E638BE" w:rsidRDefault="00E638BE"/>
    <w:p w14:paraId="2C4F44CC" w14:textId="6985506D" w:rsidR="008C6359" w:rsidRPr="00E638BE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Objective</w:t>
      </w:r>
    </w:p>
    <w:p w14:paraId="780F154E" w14:textId="77777777" w:rsidR="008C6359" w:rsidRPr="00E638BE" w:rsidRDefault="00CF0234">
      <w:pPr>
        <w:rPr>
          <w:sz w:val="28"/>
          <w:szCs w:val="28"/>
        </w:rPr>
      </w:pPr>
      <w:r w:rsidRPr="00E638BE">
        <w:rPr>
          <w:sz w:val="28"/>
          <w:szCs w:val="28"/>
        </w:rPr>
        <w:t>-</w:t>
      </w:r>
      <w:r w:rsidRPr="00E638BE">
        <w:rPr>
          <w:sz w:val="28"/>
          <w:szCs w:val="28"/>
        </w:rPr>
        <w:t xml:space="preserve"> To create a secure, user-friendly voting system using C.</w:t>
      </w:r>
      <w:r w:rsidRPr="00E638BE">
        <w:rPr>
          <w:sz w:val="28"/>
          <w:szCs w:val="28"/>
        </w:rPr>
        <w:br/>
        <w:t>- To apply C programming concepts like strings, arrays, and control statements.</w:t>
      </w:r>
      <w:r w:rsidRPr="00E638BE">
        <w:rPr>
          <w:sz w:val="28"/>
          <w:szCs w:val="28"/>
        </w:rPr>
        <w:br/>
        <w:t>- To ensure only authorized access using a basic password mechanism.</w:t>
      </w:r>
    </w:p>
    <w:p w14:paraId="01B38DA6" w14:textId="77777777" w:rsidR="00E638BE" w:rsidRDefault="00E638BE" w:rsidP="00B428CB"/>
    <w:p w14:paraId="2E894D32" w14:textId="21436501" w:rsidR="008C6359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Software &amp; Hardware Requirements</w:t>
      </w:r>
    </w:p>
    <w:p w14:paraId="690684B3" w14:textId="77777777" w:rsidR="00E638BE" w:rsidRPr="00E638BE" w:rsidRDefault="00E638BE" w:rsidP="00B428CB">
      <w:pPr>
        <w:rPr>
          <w:sz w:val="40"/>
          <w:szCs w:val="40"/>
        </w:rPr>
      </w:pPr>
    </w:p>
    <w:p w14:paraId="646336A0" w14:textId="2487B576" w:rsidR="008C6359" w:rsidRPr="00847D41" w:rsidRDefault="00CF0234" w:rsidP="00847D41">
      <w:pPr>
        <w:rPr>
          <w:sz w:val="28"/>
          <w:szCs w:val="28"/>
        </w:rPr>
      </w:pPr>
      <w:r w:rsidRPr="00E638BE">
        <w:rPr>
          <w:sz w:val="32"/>
          <w:szCs w:val="32"/>
        </w:rPr>
        <w:t>S</w:t>
      </w:r>
      <w:r w:rsidRPr="00E638BE">
        <w:rPr>
          <w:sz w:val="32"/>
          <w:szCs w:val="32"/>
        </w:rPr>
        <w:t>oftware:</w:t>
      </w:r>
      <w:r w:rsidRPr="00E638BE">
        <w:rPr>
          <w:sz w:val="32"/>
          <w:szCs w:val="32"/>
        </w:rPr>
        <w:br/>
      </w:r>
      <w:r w:rsidRPr="00E638BE">
        <w:rPr>
          <w:sz w:val="28"/>
          <w:szCs w:val="28"/>
        </w:rPr>
        <w:t xml:space="preserve">- GCC Compiler (MinGW / </w:t>
      </w:r>
      <w:proofErr w:type="spellStart"/>
      <w:r w:rsidRPr="00E638BE">
        <w:rPr>
          <w:sz w:val="28"/>
          <w:szCs w:val="28"/>
        </w:rPr>
        <w:t>CodeBlocks</w:t>
      </w:r>
      <w:proofErr w:type="spellEnd"/>
      <w:r w:rsidRPr="00E638BE">
        <w:rPr>
          <w:sz w:val="28"/>
          <w:szCs w:val="28"/>
        </w:rPr>
        <w:t xml:space="preserve"> / Turbo C</w:t>
      </w:r>
      <w:r w:rsidR="00847D41">
        <w:rPr>
          <w:sz w:val="28"/>
          <w:szCs w:val="28"/>
        </w:rPr>
        <w:t xml:space="preserve"> / Online GBD</w:t>
      </w:r>
      <w:r w:rsidRPr="00E638BE">
        <w:rPr>
          <w:sz w:val="28"/>
          <w:szCs w:val="28"/>
        </w:rPr>
        <w:t>)</w:t>
      </w:r>
      <w:r w:rsidRPr="00E638BE">
        <w:rPr>
          <w:sz w:val="28"/>
          <w:szCs w:val="28"/>
        </w:rPr>
        <w:br/>
      </w:r>
      <w:r w:rsidRPr="00E638BE">
        <w:rPr>
          <w:sz w:val="28"/>
          <w:szCs w:val="28"/>
        </w:rPr>
        <w:t>- Text Editor (Notepad / VS Code</w:t>
      </w:r>
      <w:r w:rsidR="00847D41">
        <w:rPr>
          <w:sz w:val="28"/>
          <w:szCs w:val="28"/>
        </w:rPr>
        <w:t xml:space="preserve"> / DEV C++</w:t>
      </w:r>
      <w:r w:rsidRPr="00E638BE">
        <w:rPr>
          <w:sz w:val="28"/>
          <w:szCs w:val="28"/>
        </w:rPr>
        <w:t>)</w:t>
      </w:r>
      <w:r>
        <w:br/>
      </w:r>
      <w:r>
        <w:br/>
      </w:r>
      <w:r w:rsidRPr="00847D41">
        <w:rPr>
          <w:sz w:val="32"/>
          <w:szCs w:val="32"/>
        </w:rPr>
        <w:t>Hardware:</w:t>
      </w:r>
      <w:r w:rsidRPr="00847D41">
        <w:rPr>
          <w:sz w:val="32"/>
          <w:szCs w:val="32"/>
        </w:rPr>
        <w:br/>
      </w:r>
      <w:r w:rsidRPr="00847D41">
        <w:rPr>
          <w:sz w:val="28"/>
          <w:szCs w:val="28"/>
        </w:rPr>
        <w:t>- Any standard PC or Laptop</w:t>
      </w:r>
      <w:r w:rsidRPr="00847D41">
        <w:rPr>
          <w:sz w:val="28"/>
          <w:szCs w:val="28"/>
        </w:rPr>
        <w:br/>
        <w:t>- Windows/Linux Operating System</w:t>
      </w:r>
    </w:p>
    <w:p w14:paraId="5A269DF3" w14:textId="77777777" w:rsidR="00E638BE" w:rsidRDefault="00E638BE" w:rsidP="00B428CB">
      <w:pPr>
        <w:rPr>
          <w:sz w:val="40"/>
          <w:szCs w:val="40"/>
        </w:rPr>
      </w:pPr>
    </w:p>
    <w:p w14:paraId="4E8A4A25" w14:textId="01920717" w:rsidR="008C6359" w:rsidRPr="00E638BE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System Design</w:t>
      </w:r>
    </w:p>
    <w:p w14:paraId="25CA7E00" w14:textId="77777777" w:rsidR="00E638BE" w:rsidRDefault="00CF0234">
      <w:pPr>
        <w:rPr>
          <w:sz w:val="32"/>
          <w:szCs w:val="32"/>
        </w:rPr>
      </w:pPr>
      <w:r w:rsidRPr="00E638BE">
        <w:rPr>
          <w:sz w:val="32"/>
          <w:szCs w:val="32"/>
        </w:rPr>
        <w:lastRenderedPageBreak/>
        <w:t>F</w:t>
      </w:r>
      <w:r w:rsidRPr="00E638BE">
        <w:rPr>
          <w:sz w:val="32"/>
          <w:szCs w:val="32"/>
        </w:rPr>
        <w:t>low:</w:t>
      </w:r>
      <w:r>
        <w:br/>
      </w:r>
      <w:r w:rsidRPr="00E638BE">
        <w:rPr>
          <w:sz w:val="28"/>
          <w:szCs w:val="28"/>
        </w:rPr>
        <w:t>1. Enter Password → If correct → Show Menu</w:t>
      </w:r>
      <w:r w:rsidRPr="00E638BE">
        <w:rPr>
          <w:sz w:val="28"/>
          <w:szCs w:val="28"/>
        </w:rPr>
        <w:br/>
        <w:t>2. Choose Candidate (1-5) to vote</w:t>
      </w:r>
      <w:r w:rsidRPr="00E638BE">
        <w:rPr>
          <w:sz w:val="28"/>
          <w:szCs w:val="28"/>
        </w:rPr>
        <w:br/>
        <w:t>3. Option to Show Results or Exit</w:t>
      </w:r>
      <w:r w:rsidRPr="00E638BE">
        <w:rPr>
          <w:sz w:val="28"/>
          <w:szCs w:val="28"/>
        </w:rPr>
        <w:br/>
        <w:t>4. Invalid entries are handled properly.</w:t>
      </w:r>
      <w:r w:rsidRPr="00E638BE">
        <w:rPr>
          <w:sz w:val="28"/>
          <w:szCs w:val="28"/>
        </w:rPr>
        <w:br/>
      </w:r>
      <w:r>
        <w:br/>
      </w:r>
      <w:r w:rsidRPr="00E638BE">
        <w:rPr>
          <w:sz w:val="32"/>
          <w:szCs w:val="32"/>
        </w:rPr>
        <w:t>Security:</w:t>
      </w:r>
    </w:p>
    <w:p w14:paraId="2A4B513F" w14:textId="035317F3" w:rsidR="008C6359" w:rsidRDefault="00CF0234">
      <w:pPr>
        <w:rPr>
          <w:sz w:val="28"/>
          <w:szCs w:val="28"/>
        </w:rPr>
      </w:pPr>
      <w:r w:rsidRPr="00E638BE">
        <w:rPr>
          <w:sz w:val="32"/>
          <w:szCs w:val="32"/>
        </w:rPr>
        <w:br/>
      </w:r>
      <w:r w:rsidRPr="00E638BE">
        <w:rPr>
          <w:sz w:val="28"/>
          <w:szCs w:val="28"/>
        </w:rPr>
        <w:t xml:space="preserve">- Simple password check using </w:t>
      </w:r>
      <w:proofErr w:type="spellStart"/>
      <w:proofErr w:type="gramStart"/>
      <w:r w:rsidRPr="00E638BE">
        <w:rPr>
          <w:sz w:val="28"/>
          <w:szCs w:val="28"/>
        </w:rPr>
        <w:t>strcmp</w:t>
      </w:r>
      <w:proofErr w:type="spellEnd"/>
      <w:r w:rsidRPr="00E638BE">
        <w:rPr>
          <w:sz w:val="28"/>
          <w:szCs w:val="28"/>
        </w:rPr>
        <w:t>(</w:t>
      </w:r>
      <w:proofErr w:type="gramEnd"/>
      <w:r w:rsidRPr="00E638BE">
        <w:rPr>
          <w:sz w:val="28"/>
          <w:szCs w:val="28"/>
        </w:rPr>
        <w:t>) function.</w:t>
      </w:r>
    </w:p>
    <w:p w14:paraId="6D8BC6EC" w14:textId="77777777" w:rsidR="00E638BE" w:rsidRPr="00E638BE" w:rsidRDefault="00E638BE">
      <w:pPr>
        <w:rPr>
          <w:sz w:val="28"/>
          <w:szCs w:val="28"/>
        </w:rPr>
      </w:pPr>
    </w:p>
    <w:p w14:paraId="7FDCAFDC" w14:textId="42627F6C" w:rsidR="008C6359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Code Explanation</w:t>
      </w:r>
    </w:p>
    <w:p w14:paraId="3BBAC371" w14:textId="77777777" w:rsidR="00E638BE" w:rsidRPr="00E638BE" w:rsidRDefault="00E638BE" w:rsidP="00B428CB">
      <w:pPr>
        <w:rPr>
          <w:sz w:val="40"/>
          <w:szCs w:val="40"/>
        </w:rPr>
      </w:pPr>
    </w:p>
    <w:p w14:paraId="50538AF9" w14:textId="77777777" w:rsidR="008C6359" w:rsidRPr="00E638BE" w:rsidRDefault="00CF0234">
      <w:pPr>
        <w:rPr>
          <w:sz w:val="28"/>
          <w:szCs w:val="28"/>
        </w:rPr>
      </w:pPr>
      <w:r w:rsidRPr="00E638BE">
        <w:rPr>
          <w:sz w:val="28"/>
          <w:szCs w:val="28"/>
        </w:rPr>
        <w:t>-</w:t>
      </w:r>
      <w:r w:rsidRPr="00E638BE">
        <w:rPr>
          <w:sz w:val="28"/>
          <w:szCs w:val="28"/>
        </w:rPr>
        <w:t xml:space="preserve"> Password Check: Compares user input with stored password using </w:t>
      </w:r>
      <w:proofErr w:type="gramStart"/>
      <w:r w:rsidRPr="00E638BE">
        <w:rPr>
          <w:sz w:val="28"/>
          <w:szCs w:val="28"/>
        </w:rPr>
        <w:t>strcmp(</w:t>
      </w:r>
      <w:proofErr w:type="gramEnd"/>
      <w:r w:rsidRPr="00E638BE">
        <w:rPr>
          <w:sz w:val="28"/>
          <w:szCs w:val="28"/>
        </w:rPr>
        <w:t>).</w:t>
      </w:r>
      <w:r w:rsidRPr="00E638BE">
        <w:rPr>
          <w:sz w:val="28"/>
          <w:szCs w:val="28"/>
        </w:rPr>
        <w:br/>
        <w:t>- Candidates: Names stored in a 2D array.</w:t>
      </w:r>
      <w:r w:rsidRPr="00E638BE">
        <w:rPr>
          <w:sz w:val="28"/>
          <w:szCs w:val="28"/>
        </w:rPr>
        <w:br/>
        <w:t>- Votes: Votes are recorded in an integer array.</w:t>
      </w:r>
      <w:r w:rsidRPr="00E638BE">
        <w:rPr>
          <w:sz w:val="28"/>
          <w:szCs w:val="28"/>
        </w:rPr>
        <w:br/>
        <w:t>- Menu Driven: Using loops and conditions to offer voting or showing results.</w:t>
      </w:r>
    </w:p>
    <w:p w14:paraId="40585E21" w14:textId="77777777" w:rsidR="00847D41" w:rsidRDefault="00847D41" w:rsidP="00B428CB">
      <w:pPr>
        <w:rPr>
          <w:sz w:val="40"/>
          <w:szCs w:val="40"/>
        </w:rPr>
      </w:pPr>
    </w:p>
    <w:p w14:paraId="25797517" w14:textId="0C33F55B" w:rsidR="008C6359" w:rsidRPr="00E638BE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Output</w:t>
      </w:r>
    </w:p>
    <w:p w14:paraId="64B6F862" w14:textId="77777777" w:rsidR="00E638BE" w:rsidRPr="00E638BE" w:rsidRDefault="00CF0234" w:rsidP="00E638BE">
      <w:pPr>
        <w:rPr>
          <w:sz w:val="28"/>
          <w:szCs w:val="28"/>
        </w:rPr>
      </w:pPr>
      <w:r w:rsidRPr="00E638BE">
        <w:rPr>
          <w:sz w:val="28"/>
          <w:szCs w:val="28"/>
        </w:rPr>
        <w:t>L</w:t>
      </w:r>
      <w:r w:rsidRPr="00E638BE">
        <w:rPr>
          <w:sz w:val="28"/>
          <w:szCs w:val="28"/>
        </w:rPr>
        <w:t>ogin Page: Prompt for password</w:t>
      </w:r>
      <w:r w:rsidRPr="00E638BE">
        <w:rPr>
          <w:sz w:val="28"/>
          <w:szCs w:val="28"/>
        </w:rPr>
        <w:br/>
        <w:t>Voting Menu: List of candidates</w:t>
      </w:r>
      <w:r w:rsidRPr="00E638BE">
        <w:rPr>
          <w:sz w:val="28"/>
          <w:szCs w:val="28"/>
        </w:rPr>
        <w:br/>
        <w:t>Results: Display each candidate's votes</w:t>
      </w:r>
      <w:r w:rsidRPr="00E638BE">
        <w:rPr>
          <w:sz w:val="28"/>
          <w:szCs w:val="28"/>
        </w:rPr>
        <w:br/>
      </w:r>
      <w:r w:rsidRPr="00E638BE">
        <w:rPr>
          <w:sz w:val="28"/>
          <w:szCs w:val="28"/>
        </w:rPr>
        <w:t>Example Output:</w:t>
      </w:r>
      <w:r w:rsidRPr="00E638BE">
        <w:rPr>
          <w:sz w:val="28"/>
          <w:szCs w:val="28"/>
        </w:rPr>
        <w:br/>
      </w:r>
    </w:p>
    <w:p w14:paraId="6B590541" w14:textId="0412EA66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Enter password to access voting system: 12345</w:t>
      </w:r>
    </w:p>
    <w:p w14:paraId="512B91D0" w14:textId="77777777" w:rsidR="00E638BE" w:rsidRPr="00E638BE" w:rsidRDefault="00E638BE" w:rsidP="00E638BE">
      <w:pPr>
        <w:rPr>
          <w:sz w:val="24"/>
          <w:szCs w:val="24"/>
        </w:rPr>
      </w:pPr>
    </w:p>
    <w:p w14:paraId="0F85B481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lastRenderedPageBreak/>
        <w:t>---------- Voting System ----------</w:t>
      </w:r>
    </w:p>
    <w:p w14:paraId="176A6779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Please vote for your candidate:</w:t>
      </w:r>
    </w:p>
    <w:p w14:paraId="68103FA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1. candidate 1</w:t>
      </w:r>
    </w:p>
    <w:p w14:paraId="5267F54A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2. candidate 2</w:t>
      </w:r>
    </w:p>
    <w:p w14:paraId="7939F41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3. candidate 3</w:t>
      </w:r>
    </w:p>
    <w:p w14:paraId="3F5713B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4. candidate 4</w:t>
      </w:r>
    </w:p>
    <w:p w14:paraId="0A9D28C8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5. candidate 5</w:t>
      </w:r>
    </w:p>
    <w:p w14:paraId="4A324271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6. Show Results</w:t>
      </w:r>
    </w:p>
    <w:p w14:paraId="052BD553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7. Exit</w:t>
      </w:r>
    </w:p>
    <w:p w14:paraId="7DA396AF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Enter your choice (1-7): 5</w:t>
      </w:r>
    </w:p>
    <w:p w14:paraId="07D8A6FF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Thank you for voting!</w:t>
      </w:r>
    </w:p>
    <w:p w14:paraId="1D8B3C03" w14:textId="77777777" w:rsidR="00E638BE" w:rsidRPr="00E638BE" w:rsidRDefault="00E638BE" w:rsidP="00E638BE">
      <w:pPr>
        <w:rPr>
          <w:sz w:val="24"/>
          <w:szCs w:val="24"/>
        </w:rPr>
      </w:pPr>
    </w:p>
    <w:p w14:paraId="0189FB7C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---------- Voting System ----------</w:t>
      </w:r>
    </w:p>
    <w:p w14:paraId="258186F6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Please vote for your candidate:</w:t>
      </w:r>
    </w:p>
    <w:p w14:paraId="752346B5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1. candidate 1</w:t>
      </w:r>
    </w:p>
    <w:p w14:paraId="655C9410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2. candidate 2</w:t>
      </w:r>
    </w:p>
    <w:p w14:paraId="2BA90740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3. candidate 3</w:t>
      </w:r>
    </w:p>
    <w:p w14:paraId="0E87E923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4. candidate 4</w:t>
      </w:r>
    </w:p>
    <w:p w14:paraId="0F0790C0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5. candidate 5</w:t>
      </w:r>
    </w:p>
    <w:p w14:paraId="3048CF99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6. Show Results</w:t>
      </w:r>
    </w:p>
    <w:p w14:paraId="7450DCBF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7. Exit</w:t>
      </w:r>
    </w:p>
    <w:p w14:paraId="5D31861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Enter your choice (1-7): 6</w:t>
      </w:r>
    </w:p>
    <w:p w14:paraId="4FF31B1E" w14:textId="77777777" w:rsidR="00E638BE" w:rsidRPr="00E638BE" w:rsidRDefault="00E638BE" w:rsidP="00E638BE">
      <w:pPr>
        <w:rPr>
          <w:sz w:val="24"/>
          <w:szCs w:val="24"/>
        </w:rPr>
      </w:pPr>
    </w:p>
    <w:p w14:paraId="3C642F28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---------- Voting Results ----------</w:t>
      </w:r>
    </w:p>
    <w:p w14:paraId="6A71E287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candidate 1: 0 votes</w:t>
      </w:r>
    </w:p>
    <w:p w14:paraId="2E0C3C72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lastRenderedPageBreak/>
        <w:t>candidate 2: 0 votes</w:t>
      </w:r>
    </w:p>
    <w:p w14:paraId="2677AE5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candidate 3: 0 votes</w:t>
      </w:r>
    </w:p>
    <w:p w14:paraId="58691487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candidate 4: 0 votes</w:t>
      </w:r>
    </w:p>
    <w:p w14:paraId="52456AB7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 xml:space="preserve">candidate 5: 1 </w:t>
      </w:r>
      <w:proofErr w:type="gramStart"/>
      <w:r w:rsidRPr="00E638BE">
        <w:rPr>
          <w:sz w:val="24"/>
          <w:szCs w:val="24"/>
        </w:rPr>
        <w:t>votes</w:t>
      </w:r>
      <w:proofErr w:type="gramEnd"/>
    </w:p>
    <w:p w14:paraId="4C1BC8FE" w14:textId="77777777" w:rsidR="00E638BE" w:rsidRPr="00E638BE" w:rsidRDefault="00E638BE" w:rsidP="00E638BE">
      <w:pPr>
        <w:rPr>
          <w:sz w:val="24"/>
          <w:szCs w:val="24"/>
        </w:rPr>
      </w:pPr>
    </w:p>
    <w:p w14:paraId="60FAA24C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---------- Voting System ----------</w:t>
      </w:r>
    </w:p>
    <w:p w14:paraId="0A311847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Please vote for your candidate:</w:t>
      </w:r>
    </w:p>
    <w:p w14:paraId="187D0708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1. candidate 1</w:t>
      </w:r>
    </w:p>
    <w:p w14:paraId="0F8369F8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2. candidate 2</w:t>
      </w:r>
    </w:p>
    <w:p w14:paraId="3F84FB14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3. candidate 3</w:t>
      </w:r>
    </w:p>
    <w:p w14:paraId="6BA0F9A4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4. candidate 4</w:t>
      </w:r>
    </w:p>
    <w:p w14:paraId="1995FE71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5. candidate 5</w:t>
      </w:r>
    </w:p>
    <w:p w14:paraId="2A4F0440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6. Show Results</w:t>
      </w:r>
    </w:p>
    <w:p w14:paraId="3462E4D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7. Exit</w:t>
      </w:r>
    </w:p>
    <w:p w14:paraId="50F2D56A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Enter your choice (1-7): 7</w:t>
      </w:r>
    </w:p>
    <w:p w14:paraId="0EF22944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Exiting the voting system. Goodbye!</w:t>
      </w:r>
    </w:p>
    <w:p w14:paraId="7B25BC70" w14:textId="77777777" w:rsidR="00E638BE" w:rsidRPr="00E638BE" w:rsidRDefault="00E638BE" w:rsidP="00E638BE">
      <w:pPr>
        <w:rPr>
          <w:sz w:val="24"/>
          <w:szCs w:val="24"/>
        </w:rPr>
      </w:pPr>
    </w:p>
    <w:p w14:paraId="71BB115E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--------------------------------</w:t>
      </w:r>
    </w:p>
    <w:p w14:paraId="30962694" w14:textId="77777777" w:rsidR="00E638BE" w:rsidRPr="00E638BE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Process exited after 10.23 seconds with return value 0</w:t>
      </w:r>
    </w:p>
    <w:p w14:paraId="3F8DBCB6" w14:textId="0B52D71B" w:rsidR="008C6359" w:rsidRDefault="00E638BE" w:rsidP="00E638BE">
      <w:pPr>
        <w:rPr>
          <w:sz w:val="24"/>
          <w:szCs w:val="24"/>
        </w:rPr>
      </w:pPr>
      <w:r w:rsidRPr="00E638BE">
        <w:rPr>
          <w:sz w:val="24"/>
          <w:szCs w:val="24"/>
        </w:rPr>
        <w:t>Press any key to continue . . .</w:t>
      </w:r>
    </w:p>
    <w:p w14:paraId="231C4166" w14:textId="77777777" w:rsidR="00E638BE" w:rsidRPr="00E638BE" w:rsidRDefault="00E638BE" w:rsidP="00E638BE">
      <w:pPr>
        <w:rPr>
          <w:sz w:val="24"/>
          <w:szCs w:val="24"/>
        </w:rPr>
      </w:pPr>
    </w:p>
    <w:p w14:paraId="3A739330" w14:textId="7412D4E7" w:rsidR="008C6359" w:rsidRDefault="00CF0234" w:rsidP="00B428CB">
      <w:pPr>
        <w:rPr>
          <w:sz w:val="40"/>
          <w:szCs w:val="40"/>
        </w:rPr>
      </w:pPr>
      <w:r w:rsidRPr="00E638BE">
        <w:rPr>
          <w:sz w:val="40"/>
          <w:szCs w:val="40"/>
        </w:rPr>
        <w:t>Conclusion</w:t>
      </w:r>
    </w:p>
    <w:p w14:paraId="0BDF1A0B" w14:textId="77777777" w:rsidR="00E638BE" w:rsidRPr="00E638BE" w:rsidRDefault="00E638BE" w:rsidP="00B428CB">
      <w:pPr>
        <w:rPr>
          <w:sz w:val="40"/>
          <w:szCs w:val="40"/>
        </w:rPr>
      </w:pPr>
    </w:p>
    <w:p w14:paraId="7EE260F7" w14:textId="77777777" w:rsidR="008C6359" w:rsidRDefault="00CF0234">
      <w:pPr>
        <w:rPr>
          <w:sz w:val="28"/>
          <w:szCs w:val="28"/>
        </w:rPr>
      </w:pPr>
      <w:r w:rsidRPr="00847D41">
        <w:rPr>
          <w:sz w:val="28"/>
          <w:szCs w:val="28"/>
        </w:rPr>
        <w:lastRenderedPageBreak/>
        <w:t>T</w:t>
      </w:r>
      <w:r w:rsidRPr="00847D41">
        <w:rPr>
          <w:sz w:val="28"/>
          <w:szCs w:val="28"/>
        </w:rPr>
        <w:t>his project successfully simulates a simple Voting System with basic security and functionality. It enhances understanding of real-world applications using C programming concepts.</w:t>
      </w:r>
    </w:p>
    <w:p w14:paraId="1136BCF4" w14:textId="77777777" w:rsidR="00847D41" w:rsidRPr="00847D41" w:rsidRDefault="00847D41">
      <w:pPr>
        <w:rPr>
          <w:sz w:val="28"/>
          <w:szCs w:val="28"/>
        </w:rPr>
      </w:pPr>
    </w:p>
    <w:p w14:paraId="486E24F4" w14:textId="15436325" w:rsidR="008C6359" w:rsidRDefault="00CF0234" w:rsidP="00B428CB">
      <w:pPr>
        <w:rPr>
          <w:sz w:val="40"/>
          <w:szCs w:val="40"/>
        </w:rPr>
      </w:pPr>
      <w:r w:rsidRPr="00847D41">
        <w:rPr>
          <w:sz w:val="40"/>
          <w:szCs w:val="40"/>
        </w:rPr>
        <w:t>Future Scope</w:t>
      </w:r>
    </w:p>
    <w:p w14:paraId="616F6FB4" w14:textId="77777777" w:rsidR="00847D41" w:rsidRPr="00847D41" w:rsidRDefault="00847D41" w:rsidP="00B428CB">
      <w:pPr>
        <w:rPr>
          <w:sz w:val="40"/>
          <w:szCs w:val="40"/>
        </w:rPr>
      </w:pPr>
    </w:p>
    <w:p w14:paraId="448C7005" w14:textId="77777777" w:rsidR="008C6359" w:rsidRDefault="00CF0234">
      <w:pPr>
        <w:rPr>
          <w:sz w:val="28"/>
          <w:szCs w:val="28"/>
        </w:rPr>
      </w:pPr>
      <w:r w:rsidRPr="00847D41">
        <w:rPr>
          <w:sz w:val="28"/>
          <w:szCs w:val="28"/>
        </w:rPr>
        <w:t>-</w:t>
      </w:r>
      <w:r w:rsidRPr="00847D41">
        <w:rPr>
          <w:sz w:val="28"/>
          <w:szCs w:val="28"/>
        </w:rPr>
        <w:t xml:space="preserve"> Adding authentication for multiple users.</w:t>
      </w:r>
      <w:r w:rsidRPr="00847D41">
        <w:rPr>
          <w:sz w:val="28"/>
          <w:szCs w:val="28"/>
        </w:rPr>
        <w:br/>
        <w:t xml:space="preserve">- Preventing double </w:t>
      </w:r>
      <w:r w:rsidRPr="00847D41">
        <w:rPr>
          <w:sz w:val="28"/>
          <w:szCs w:val="28"/>
        </w:rPr>
        <w:t>voting.</w:t>
      </w:r>
      <w:r w:rsidRPr="00847D41">
        <w:rPr>
          <w:sz w:val="28"/>
          <w:szCs w:val="28"/>
        </w:rPr>
        <w:br/>
        <w:t>- Implementing a graphical user interface (GUI).</w:t>
      </w:r>
      <w:r w:rsidRPr="00847D41">
        <w:rPr>
          <w:sz w:val="28"/>
          <w:szCs w:val="28"/>
        </w:rPr>
        <w:br/>
        <w:t>- Adding a database to store v</w:t>
      </w:r>
      <w:r w:rsidRPr="00847D41">
        <w:rPr>
          <w:sz w:val="28"/>
          <w:szCs w:val="28"/>
        </w:rPr>
        <w:t>o</w:t>
      </w:r>
      <w:r w:rsidRPr="00847D41">
        <w:rPr>
          <w:sz w:val="28"/>
          <w:szCs w:val="28"/>
        </w:rPr>
        <w:t>t</w:t>
      </w:r>
      <w:r w:rsidRPr="00847D41">
        <w:rPr>
          <w:sz w:val="28"/>
          <w:szCs w:val="28"/>
        </w:rPr>
        <w:t>e</w:t>
      </w:r>
      <w:r w:rsidRPr="00847D41">
        <w:rPr>
          <w:sz w:val="28"/>
          <w:szCs w:val="28"/>
        </w:rPr>
        <w:t>s</w:t>
      </w:r>
      <w:r w:rsidRPr="00847D41">
        <w:rPr>
          <w:sz w:val="28"/>
          <w:szCs w:val="28"/>
        </w:rPr>
        <w:t xml:space="preserve"> </w:t>
      </w:r>
      <w:r w:rsidRPr="00847D41">
        <w:rPr>
          <w:sz w:val="28"/>
          <w:szCs w:val="28"/>
        </w:rPr>
        <w:t>p</w:t>
      </w:r>
      <w:r w:rsidRPr="00847D41">
        <w:rPr>
          <w:sz w:val="28"/>
          <w:szCs w:val="28"/>
        </w:rPr>
        <w:t>e</w:t>
      </w:r>
      <w:r w:rsidRPr="00847D41">
        <w:rPr>
          <w:sz w:val="28"/>
          <w:szCs w:val="28"/>
        </w:rPr>
        <w:t>r</w:t>
      </w:r>
      <w:r w:rsidRPr="00847D41">
        <w:rPr>
          <w:sz w:val="28"/>
          <w:szCs w:val="28"/>
        </w:rPr>
        <w:t>s</w:t>
      </w:r>
      <w:r w:rsidRPr="00847D41">
        <w:rPr>
          <w:sz w:val="28"/>
          <w:szCs w:val="28"/>
        </w:rPr>
        <w:t>i</w:t>
      </w:r>
      <w:r w:rsidRPr="00847D41">
        <w:rPr>
          <w:sz w:val="28"/>
          <w:szCs w:val="28"/>
        </w:rPr>
        <w:t>s</w:t>
      </w:r>
      <w:r w:rsidRPr="00847D41">
        <w:rPr>
          <w:sz w:val="28"/>
          <w:szCs w:val="28"/>
        </w:rPr>
        <w:t>t</w:t>
      </w:r>
      <w:r w:rsidRPr="00847D41">
        <w:rPr>
          <w:sz w:val="28"/>
          <w:szCs w:val="28"/>
        </w:rPr>
        <w:t>e</w:t>
      </w:r>
      <w:r w:rsidRPr="00847D41">
        <w:rPr>
          <w:sz w:val="28"/>
          <w:szCs w:val="28"/>
        </w:rPr>
        <w:t>n</w:t>
      </w:r>
      <w:r w:rsidRPr="00847D41">
        <w:rPr>
          <w:sz w:val="28"/>
          <w:szCs w:val="28"/>
        </w:rPr>
        <w:t>t</w:t>
      </w:r>
      <w:r w:rsidRPr="00847D41">
        <w:rPr>
          <w:sz w:val="28"/>
          <w:szCs w:val="28"/>
        </w:rPr>
        <w:t>l</w:t>
      </w:r>
      <w:r w:rsidRPr="00847D41">
        <w:rPr>
          <w:sz w:val="28"/>
          <w:szCs w:val="28"/>
        </w:rPr>
        <w:t>y</w:t>
      </w:r>
      <w:r w:rsidRPr="00847D41">
        <w:rPr>
          <w:sz w:val="28"/>
          <w:szCs w:val="28"/>
        </w:rPr>
        <w:t>.</w:t>
      </w:r>
    </w:p>
    <w:p w14:paraId="467CC535" w14:textId="77777777" w:rsidR="00847D41" w:rsidRPr="00847D41" w:rsidRDefault="00847D41">
      <w:pPr>
        <w:rPr>
          <w:sz w:val="28"/>
          <w:szCs w:val="28"/>
        </w:rPr>
      </w:pPr>
    </w:p>
    <w:p w14:paraId="0333D58E" w14:textId="189F2E0A" w:rsidR="008C6359" w:rsidRDefault="00CF0234" w:rsidP="00B428CB">
      <w:pPr>
        <w:rPr>
          <w:sz w:val="40"/>
          <w:szCs w:val="40"/>
        </w:rPr>
      </w:pPr>
      <w:r w:rsidRPr="00847D41">
        <w:rPr>
          <w:sz w:val="40"/>
          <w:szCs w:val="40"/>
        </w:rPr>
        <w:t>References</w:t>
      </w:r>
    </w:p>
    <w:p w14:paraId="14DFD48F" w14:textId="77777777" w:rsidR="00847D41" w:rsidRPr="00847D41" w:rsidRDefault="00847D41" w:rsidP="00B428CB">
      <w:pPr>
        <w:rPr>
          <w:sz w:val="40"/>
          <w:szCs w:val="40"/>
        </w:rPr>
      </w:pPr>
    </w:p>
    <w:p w14:paraId="769454DE" w14:textId="77777777" w:rsidR="008C6359" w:rsidRDefault="00CF0234">
      <w:pPr>
        <w:rPr>
          <w:sz w:val="28"/>
          <w:szCs w:val="28"/>
        </w:rPr>
      </w:pPr>
      <w:r w:rsidRPr="00847D41">
        <w:rPr>
          <w:sz w:val="28"/>
          <w:szCs w:val="28"/>
        </w:rPr>
        <w:t>-</w:t>
      </w:r>
      <w:r w:rsidRPr="00847D41">
        <w:rPr>
          <w:sz w:val="28"/>
          <w:szCs w:val="28"/>
        </w:rPr>
        <w:t xml:space="preserve"> C Programming Language by E. Balagurusamy</w:t>
      </w:r>
      <w:r w:rsidRPr="00847D41">
        <w:rPr>
          <w:sz w:val="28"/>
          <w:szCs w:val="28"/>
        </w:rPr>
        <w:br/>
        <w:t>- Online resources and tutorials on C programming</w:t>
      </w:r>
      <w:r w:rsidRPr="00847D41">
        <w:rPr>
          <w:sz w:val="28"/>
          <w:szCs w:val="28"/>
        </w:rPr>
        <w:br/>
        <w:t>- MinGW GCC Compiler Documentation</w:t>
      </w:r>
    </w:p>
    <w:p w14:paraId="2C69D2AA" w14:textId="77777777" w:rsidR="00847D41" w:rsidRPr="00847D41" w:rsidRDefault="00847D41">
      <w:pPr>
        <w:rPr>
          <w:sz w:val="28"/>
          <w:szCs w:val="28"/>
        </w:rPr>
      </w:pPr>
    </w:p>
    <w:p w14:paraId="2793872F" w14:textId="77777777" w:rsidR="00B428CB" w:rsidRPr="00847D41" w:rsidRDefault="00B428CB" w:rsidP="00B428CB">
      <w:pPr>
        <w:rPr>
          <w:sz w:val="40"/>
          <w:szCs w:val="40"/>
        </w:rPr>
      </w:pPr>
      <w:r w:rsidRPr="00847D41">
        <w:rPr>
          <w:sz w:val="40"/>
          <w:szCs w:val="40"/>
        </w:rPr>
        <w:t>Acknowledgment</w:t>
      </w:r>
    </w:p>
    <w:p w14:paraId="61B5CFC4" w14:textId="77777777" w:rsidR="00B428CB" w:rsidRDefault="00B428CB" w:rsidP="00B428CB">
      <w:pPr>
        <w:rPr>
          <w:sz w:val="28"/>
          <w:szCs w:val="28"/>
        </w:rPr>
      </w:pPr>
      <w:r w:rsidRPr="00847D41">
        <w:rPr>
          <w:sz w:val="28"/>
          <w:szCs w:val="28"/>
        </w:rPr>
        <w:t>I would like to express my deep gratitude to [Guide/Professor Name], my project guide, for their valuable support, guidance, and encouragement throughout this project. I am also thankful to my family and friends who have helped me throughout the development of this project.</w:t>
      </w:r>
    </w:p>
    <w:p w14:paraId="30E2C3EC" w14:textId="77777777" w:rsidR="00847D41" w:rsidRDefault="00847D41" w:rsidP="00B428CB">
      <w:pPr>
        <w:rPr>
          <w:sz w:val="28"/>
          <w:szCs w:val="28"/>
        </w:rPr>
      </w:pPr>
    </w:p>
    <w:p w14:paraId="69D091BB" w14:textId="6527645D" w:rsidR="00847D41" w:rsidRPr="00847D41" w:rsidRDefault="00847D41" w:rsidP="00B428CB">
      <w:pPr>
        <w:rPr>
          <w:sz w:val="28"/>
          <w:szCs w:val="28"/>
        </w:rPr>
      </w:pPr>
      <w:r>
        <w:rPr>
          <w:sz w:val="28"/>
          <w:szCs w:val="28"/>
        </w:rPr>
        <w:t>Thank You…</w:t>
      </w:r>
    </w:p>
    <w:p w14:paraId="48AA4D2B" w14:textId="77777777" w:rsidR="00B428CB" w:rsidRPr="00847D41" w:rsidRDefault="00B428CB">
      <w:pPr>
        <w:rPr>
          <w:sz w:val="28"/>
          <w:szCs w:val="28"/>
        </w:rPr>
      </w:pPr>
    </w:p>
    <w:sectPr w:rsidR="00B428CB" w:rsidRPr="00847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392351"/>
    <w:multiLevelType w:val="hybridMultilevel"/>
    <w:tmpl w:val="31FA9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76AE2"/>
    <w:multiLevelType w:val="hybridMultilevel"/>
    <w:tmpl w:val="8E1AEDD4"/>
    <w:lvl w:ilvl="0" w:tplc="519C3062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25A66"/>
    <w:multiLevelType w:val="hybridMultilevel"/>
    <w:tmpl w:val="71984BC2"/>
    <w:lvl w:ilvl="0" w:tplc="991AE64C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3E56"/>
    <w:multiLevelType w:val="hybridMultilevel"/>
    <w:tmpl w:val="C0368B7E"/>
    <w:lvl w:ilvl="0" w:tplc="FD3A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4564050">
    <w:abstractNumId w:val="8"/>
  </w:num>
  <w:num w:numId="2" w16cid:durableId="1573588013">
    <w:abstractNumId w:val="6"/>
  </w:num>
  <w:num w:numId="3" w16cid:durableId="1598246763">
    <w:abstractNumId w:val="5"/>
  </w:num>
  <w:num w:numId="4" w16cid:durableId="901404552">
    <w:abstractNumId w:val="4"/>
  </w:num>
  <w:num w:numId="5" w16cid:durableId="1242907081">
    <w:abstractNumId w:val="7"/>
  </w:num>
  <w:num w:numId="6" w16cid:durableId="479270974">
    <w:abstractNumId w:val="3"/>
  </w:num>
  <w:num w:numId="7" w16cid:durableId="8723600">
    <w:abstractNumId w:val="2"/>
  </w:num>
  <w:num w:numId="8" w16cid:durableId="675958451">
    <w:abstractNumId w:val="1"/>
  </w:num>
  <w:num w:numId="9" w16cid:durableId="823743113">
    <w:abstractNumId w:val="0"/>
  </w:num>
  <w:num w:numId="10" w16cid:durableId="1530483557">
    <w:abstractNumId w:val="9"/>
  </w:num>
  <w:num w:numId="11" w16cid:durableId="1097361024">
    <w:abstractNumId w:val="12"/>
  </w:num>
  <w:num w:numId="12" w16cid:durableId="1807505191">
    <w:abstractNumId w:val="10"/>
  </w:num>
  <w:num w:numId="13" w16cid:durableId="1505441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D41"/>
    <w:rsid w:val="008C6359"/>
    <w:rsid w:val="009301B3"/>
    <w:rsid w:val="00AA1D8D"/>
    <w:rsid w:val="00B428CB"/>
    <w:rsid w:val="00B47730"/>
    <w:rsid w:val="00CB0664"/>
    <w:rsid w:val="00CF0234"/>
    <w:rsid w:val="00E638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6CC9D"/>
  <w14:defaultImageDpi w14:val="300"/>
  <w15:docId w15:val="{5CBF75A7-6B0D-4866-91A0-B6951249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Mylapur</cp:lastModifiedBy>
  <cp:revision>2</cp:revision>
  <dcterms:created xsi:type="dcterms:W3CDTF">2025-04-27T21:12:00Z</dcterms:created>
  <dcterms:modified xsi:type="dcterms:W3CDTF">2025-04-27T21:12:00Z</dcterms:modified>
  <cp:category/>
</cp:coreProperties>
</file>