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1B554" w14:textId="0F69A002" w:rsidR="00F87543" w:rsidRDefault="00F87543" w:rsidP="00F87543">
      <w:pPr>
        <w:pStyle w:val="Title"/>
      </w:pPr>
      <w:r>
        <w:t>N.B.K.R INSTI</w:t>
      </w:r>
      <w:r w:rsidR="00957F56">
        <w:t>TUTE OF SCIENCE AND TECHNOLOGY</w:t>
      </w:r>
    </w:p>
    <w:p w14:paraId="50C5691B" w14:textId="698CA2B3" w:rsidR="00957F56" w:rsidRPr="00AF493D" w:rsidRDefault="00957F56" w:rsidP="00957F56">
      <w:pPr>
        <w:pStyle w:val="Heading2"/>
        <w:rPr>
          <w:color w:val="FF0000"/>
        </w:rPr>
      </w:pPr>
      <w:r w:rsidRPr="00AF493D">
        <w:rPr>
          <w:color w:val="FF0000"/>
        </w:rPr>
        <w:t>Vidyanagar, Tirupathi Dist</w:t>
      </w:r>
    </w:p>
    <w:p w14:paraId="288FC11A" w14:textId="77777777" w:rsidR="00F87543" w:rsidRDefault="00F87543" w:rsidP="00F87543">
      <w:pPr>
        <w:pStyle w:val="Title"/>
      </w:pPr>
    </w:p>
    <w:p w14:paraId="10CB15DA" w14:textId="3E609913" w:rsidR="00780918" w:rsidRPr="0092520B" w:rsidRDefault="0092520B" w:rsidP="0092520B">
      <w:pPr>
        <w:pStyle w:val="Heading3"/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  <w:r w:rsidR="00000000" w:rsidRPr="0092520B">
        <w:rPr>
          <w:sz w:val="48"/>
          <w:szCs w:val="48"/>
        </w:rPr>
        <w:t>Voting System</w:t>
      </w:r>
      <w:r w:rsidR="00BB332A">
        <w:rPr>
          <w:sz w:val="48"/>
          <w:szCs w:val="48"/>
        </w:rPr>
        <w:t xml:space="preserve">        </w:t>
      </w:r>
      <w:r w:rsidR="00BC51FD" w:rsidRPr="00BC51FD">
        <w:rPr>
          <w:color w:val="000000" w:themeColor="text1"/>
          <w:sz w:val="40"/>
          <w:szCs w:val="40"/>
        </w:rPr>
        <w:t>[</w:t>
      </w:r>
      <w:r w:rsidR="00BB332A" w:rsidRPr="00BC51FD">
        <w:rPr>
          <w:color w:val="000000" w:themeColor="text1"/>
          <w:sz w:val="40"/>
          <w:szCs w:val="40"/>
        </w:rPr>
        <w:t xml:space="preserve">Team </w:t>
      </w:r>
      <w:r w:rsidR="00BC51FD" w:rsidRPr="00BC51FD">
        <w:rPr>
          <w:color w:val="000000" w:themeColor="text1"/>
          <w:sz w:val="40"/>
          <w:szCs w:val="40"/>
        </w:rPr>
        <w:t>–</w:t>
      </w:r>
      <w:r w:rsidR="00BB332A" w:rsidRPr="00BC51FD">
        <w:rPr>
          <w:color w:val="000000" w:themeColor="text1"/>
          <w:sz w:val="40"/>
          <w:szCs w:val="40"/>
        </w:rPr>
        <w:t xml:space="preserve"> 13</w:t>
      </w:r>
      <w:r w:rsidR="00BC51FD" w:rsidRPr="00BC51FD">
        <w:rPr>
          <w:color w:val="000000" w:themeColor="text1"/>
          <w:sz w:val="40"/>
          <w:szCs w:val="40"/>
        </w:rPr>
        <w:t>]</w:t>
      </w:r>
    </w:p>
    <w:p w14:paraId="645B4ADB" w14:textId="77777777" w:rsidR="00BB332A" w:rsidRDefault="00BB332A"/>
    <w:p w14:paraId="139E8A0C" w14:textId="77777777" w:rsidR="00D50B45" w:rsidRDefault="00D50B45">
      <w:pPr>
        <w:rPr>
          <w:sz w:val="32"/>
          <w:szCs w:val="32"/>
        </w:rPr>
      </w:pPr>
    </w:p>
    <w:p w14:paraId="134CBC1E" w14:textId="1A6BFC37" w:rsidR="00BC51FD" w:rsidRPr="00096671" w:rsidRDefault="00D50B45">
      <w:pPr>
        <w:rPr>
          <w:sz w:val="36"/>
          <w:szCs w:val="36"/>
        </w:rPr>
      </w:pPr>
      <w:r>
        <w:rPr>
          <w:sz w:val="32"/>
          <w:szCs w:val="32"/>
        </w:rPr>
        <w:t xml:space="preserve">                                                            </w:t>
      </w:r>
      <w:r w:rsidR="00BC51FD" w:rsidRPr="00096671">
        <w:rPr>
          <w:sz w:val="36"/>
          <w:szCs w:val="36"/>
        </w:rPr>
        <w:t xml:space="preserve">Team Members: </w:t>
      </w:r>
    </w:p>
    <w:p w14:paraId="7781AB5C" w14:textId="77777777" w:rsidR="00D50B45" w:rsidRDefault="00D50B45" w:rsidP="00D50B45">
      <w:pPr>
        <w:pStyle w:val="ListParagraph"/>
        <w:ind w:left="456"/>
        <w:rPr>
          <w:sz w:val="32"/>
          <w:szCs w:val="32"/>
        </w:rPr>
      </w:pPr>
    </w:p>
    <w:p w14:paraId="1F5E1E7D" w14:textId="376C7211" w:rsidR="00D50B45" w:rsidRPr="00096671" w:rsidRDefault="00D50B45" w:rsidP="00D50B45">
      <w:pPr>
        <w:pStyle w:val="ListParagraph"/>
        <w:ind w:left="456"/>
        <w:rPr>
          <w:color w:val="0070C0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r w:rsidRPr="00096671">
        <w:rPr>
          <w:color w:val="0070C0"/>
          <w:sz w:val="32"/>
          <w:szCs w:val="32"/>
        </w:rPr>
        <w:t>1. M. Ganesh [24KB1A05BE]</w:t>
      </w:r>
    </w:p>
    <w:p w14:paraId="78C45F99" w14:textId="13553457" w:rsidR="00D50B45" w:rsidRPr="00096671" w:rsidRDefault="00D50B45" w:rsidP="00D50B45">
      <w:pPr>
        <w:ind w:left="96"/>
        <w:rPr>
          <w:color w:val="0070C0"/>
          <w:sz w:val="32"/>
          <w:szCs w:val="32"/>
        </w:rPr>
      </w:pPr>
      <w:r w:rsidRPr="00096671">
        <w:rPr>
          <w:color w:val="0070C0"/>
          <w:sz w:val="32"/>
          <w:szCs w:val="32"/>
        </w:rPr>
        <w:t xml:space="preserve">                                                           2. P. Srinadh [24KB1A05EQ]</w:t>
      </w:r>
    </w:p>
    <w:p w14:paraId="3B574E28" w14:textId="57F2D897" w:rsidR="00D50B45" w:rsidRPr="00096671" w:rsidRDefault="00D50B45" w:rsidP="00D50B45">
      <w:pPr>
        <w:rPr>
          <w:color w:val="0070C0"/>
        </w:rPr>
      </w:pPr>
      <w:r w:rsidRPr="00096671">
        <w:rPr>
          <w:color w:val="0070C0"/>
          <w:sz w:val="32"/>
          <w:szCs w:val="32"/>
        </w:rPr>
        <w:t xml:space="preserve">                                                             3. M. Vasu [24KB1A05AR</w:t>
      </w:r>
      <w:r w:rsidR="00096671" w:rsidRPr="00096671">
        <w:rPr>
          <w:color w:val="0070C0"/>
          <w:sz w:val="32"/>
          <w:szCs w:val="32"/>
        </w:rPr>
        <w:t>]</w:t>
      </w:r>
    </w:p>
    <w:p w14:paraId="4C877B85" w14:textId="77777777" w:rsidR="00D50B45" w:rsidRDefault="00D50B45" w:rsidP="00AC4CCC"/>
    <w:p w14:paraId="1F4FFB7E" w14:textId="77777777" w:rsidR="00CF35E7" w:rsidRDefault="00CF35E7" w:rsidP="00F0057C">
      <w:pPr>
        <w:pStyle w:val="Heading2"/>
      </w:pPr>
      <w:r>
        <w:t xml:space="preserve">                                        </w:t>
      </w:r>
    </w:p>
    <w:p w14:paraId="2F2B5F52" w14:textId="398A51AC" w:rsidR="00F0057C" w:rsidRDefault="00CF35E7" w:rsidP="00F0057C">
      <w:pPr>
        <w:pStyle w:val="Heading2"/>
        <w:rPr>
          <w:color w:val="000000" w:themeColor="text1"/>
          <w:sz w:val="36"/>
          <w:szCs w:val="36"/>
        </w:rPr>
      </w:pPr>
      <w:r>
        <w:t xml:space="preserve">                                      </w:t>
      </w:r>
      <w:r w:rsidR="00F0057C" w:rsidRPr="00CF35E7">
        <w:rPr>
          <w:color w:val="000000" w:themeColor="text1"/>
          <w:sz w:val="36"/>
          <w:szCs w:val="36"/>
        </w:rPr>
        <w:t>Course: Data Structures</w:t>
      </w:r>
    </w:p>
    <w:p w14:paraId="6D005272" w14:textId="77777777" w:rsidR="007C7F77" w:rsidRPr="007C7F77" w:rsidRDefault="007C7F77" w:rsidP="007C7F77"/>
    <w:p w14:paraId="2DF49E8A" w14:textId="79CBE495" w:rsidR="00F0057C" w:rsidRDefault="00F0057C" w:rsidP="00F0057C">
      <w:pPr>
        <w:pStyle w:val="Heading2"/>
        <w:rPr>
          <w:color w:val="000000" w:themeColor="text1"/>
          <w:sz w:val="36"/>
          <w:szCs w:val="36"/>
        </w:rPr>
      </w:pPr>
      <w:r w:rsidRPr="00CF35E7">
        <w:rPr>
          <w:color w:val="000000" w:themeColor="text1"/>
          <w:sz w:val="36"/>
          <w:szCs w:val="36"/>
        </w:rPr>
        <w:t xml:space="preserve">                           </w:t>
      </w:r>
      <w:r w:rsidR="00C3002B">
        <w:rPr>
          <w:color w:val="000000" w:themeColor="text1"/>
          <w:sz w:val="36"/>
          <w:szCs w:val="36"/>
        </w:rPr>
        <w:t xml:space="preserve"> </w:t>
      </w:r>
      <w:r w:rsidRPr="00CF35E7">
        <w:rPr>
          <w:color w:val="000000" w:themeColor="text1"/>
          <w:sz w:val="36"/>
          <w:szCs w:val="36"/>
        </w:rPr>
        <w:t>Department: CSE</w:t>
      </w:r>
    </w:p>
    <w:p w14:paraId="58ED331A" w14:textId="77777777" w:rsidR="007C7F77" w:rsidRPr="007C7F77" w:rsidRDefault="007C7F77" w:rsidP="007C7F77"/>
    <w:p w14:paraId="1C72CE21" w14:textId="0D557340" w:rsidR="00F0057C" w:rsidRDefault="00F0057C" w:rsidP="00F0057C">
      <w:pPr>
        <w:pStyle w:val="Heading2"/>
        <w:rPr>
          <w:color w:val="000000" w:themeColor="text1"/>
          <w:sz w:val="36"/>
          <w:szCs w:val="36"/>
        </w:rPr>
      </w:pPr>
      <w:r w:rsidRPr="00CF35E7">
        <w:rPr>
          <w:color w:val="000000" w:themeColor="text1"/>
          <w:sz w:val="36"/>
          <w:szCs w:val="36"/>
        </w:rPr>
        <w:t xml:space="preserve">                            Date: 29 </w:t>
      </w:r>
      <w:r w:rsidR="00232420">
        <w:rPr>
          <w:color w:val="000000" w:themeColor="text1"/>
          <w:sz w:val="36"/>
          <w:szCs w:val="36"/>
        </w:rPr>
        <w:t>-</w:t>
      </w:r>
      <w:r w:rsidRPr="00CF35E7">
        <w:rPr>
          <w:color w:val="000000" w:themeColor="text1"/>
          <w:sz w:val="36"/>
          <w:szCs w:val="36"/>
        </w:rPr>
        <w:t xml:space="preserve"> 04 </w:t>
      </w:r>
      <w:r w:rsidR="00232420">
        <w:rPr>
          <w:color w:val="000000" w:themeColor="text1"/>
          <w:sz w:val="36"/>
          <w:szCs w:val="36"/>
        </w:rPr>
        <w:t>–</w:t>
      </w:r>
      <w:r w:rsidRPr="00CF35E7">
        <w:rPr>
          <w:color w:val="000000" w:themeColor="text1"/>
          <w:sz w:val="36"/>
          <w:szCs w:val="36"/>
        </w:rPr>
        <w:t xml:space="preserve"> 25</w:t>
      </w:r>
    </w:p>
    <w:p w14:paraId="3D1C3AC5" w14:textId="77777777" w:rsidR="007C7F77" w:rsidRPr="007C7F77" w:rsidRDefault="007C7F77" w:rsidP="007C7F77"/>
    <w:p w14:paraId="551AF582" w14:textId="5581540D" w:rsidR="00232420" w:rsidRPr="007C7F77" w:rsidRDefault="00232420" w:rsidP="00232420">
      <w:r>
        <w:t xml:space="preserve">                                              </w:t>
      </w:r>
      <w:r w:rsidR="000C0266">
        <w:t xml:space="preserve"> </w:t>
      </w:r>
      <w:r w:rsidR="00A375E6" w:rsidRPr="00706FAE">
        <w:rPr>
          <w:sz w:val="36"/>
          <w:szCs w:val="36"/>
        </w:rPr>
        <w:t xml:space="preserve">Guide: </w:t>
      </w:r>
      <w:r w:rsidR="00A61D71" w:rsidRPr="007C7F77">
        <w:rPr>
          <w:color w:val="0070C0"/>
          <w:sz w:val="36"/>
          <w:szCs w:val="36"/>
        </w:rPr>
        <w:t xml:space="preserve">Ashok </w:t>
      </w:r>
      <w:r w:rsidR="00AF493D">
        <w:rPr>
          <w:color w:val="0070C0"/>
          <w:sz w:val="36"/>
          <w:szCs w:val="36"/>
        </w:rPr>
        <w:t>S</w:t>
      </w:r>
      <w:r w:rsidR="00A61D71" w:rsidRPr="007C7F77">
        <w:rPr>
          <w:color w:val="0070C0"/>
          <w:sz w:val="36"/>
          <w:szCs w:val="36"/>
        </w:rPr>
        <w:t xml:space="preserve">ekhar </w:t>
      </w:r>
      <w:r w:rsidR="00AF493D">
        <w:rPr>
          <w:color w:val="0070C0"/>
          <w:sz w:val="36"/>
          <w:szCs w:val="36"/>
        </w:rPr>
        <w:t>K</w:t>
      </w:r>
      <w:r w:rsidR="00A61D71" w:rsidRPr="007C7F77">
        <w:rPr>
          <w:color w:val="0070C0"/>
          <w:sz w:val="36"/>
          <w:szCs w:val="36"/>
        </w:rPr>
        <w:t>umar</w:t>
      </w:r>
      <w:r w:rsidR="00706FAE" w:rsidRPr="007C7F77">
        <w:rPr>
          <w:color w:val="0070C0"/>
          <w:sz w:val="36"/>
          <w:szCs w:val="36"/>
        </w:rPr>
        <w:t xml:space="preserve"> E</w:t>
      </w:r>
    </w:p>
    <w:p w14:paraId="37696DB8" w14:textId="77777777" w:rsidR="00D50B45" w:rsidRDefault="00D50B45" w:rsidP="00AC4CCC"/>
    <w:p w14:paraId="20383D9D" w14:textId="77777777" w:rsidR="00D50B45" w:rsidRDefault="00D50B45" w:rsidP="00AC4CCC"/>
    <w:p w14:paraId="30213BB5" w14:textId="77777777" w:rsidR="00D50B45" w:rsidRDefault="00D50B45" w:rsidP="00AC4CCC"/>
    <w:p w14:paraId="618AE9DA" w14:textId="636D0B77" w:rsidR="00780918" w:rsidRPr="000D1F2F" w:rsidRDefault="00000000" w:rsidP="007C7F77">
      <w:pPr>
        <w:rPr>
          <w:color w:val="0070C0"/>
          <w:sz w:val="36"/>
          <w:szCs w:val="36"/>
        </w:rPr>
      </w:pPr>
      <w:r w:rsidRPr="000D1F2F">
        <w:rPr>
          <w:color w:val="0070C0"/>
          <w:sz w:val="36"/>
          <w:szCs w:val="36"/>
        </w:rPr>
        <w:t>Certificate</w:t>
      </w:r>
    </w:p>
    <w:p w14:paraId="21CA2DBD" w14:textId="4ABFE59C" w:rsidR="00161500" w:rsidRPr="00D856DC" w:rsidRDefault="00000000">
      <w:pPr>
        <w:rPr>
          <w:sz w:val="28"/>
          <w:szCs w:val="28"/>
        </w:rPr>
      </w:pPr>
      <w:r w:rsidRPr="00D856DC">
        <w:rPr>
          <w:sz w:val="28"/>
          <w:szCs w:val="28"/>
        </w:rPr>
        <w:t xml:space="preserve">This is to certify that </w:t>
      </w:r>
      <w:r w:rsidR="00084E87" w:rsidRPr="00D856DC">
        <w:rPr>
          <w:sz w:val="28"/>
          <w:szCs w:val="28"/>
        </w:rPr>
        <w:t>[</w:t>
      </w:r>
      <w:r w:rsidR="00E76CBC" w:rsidRPr="00D856DC">
        <w:rPr>
          <w:sz w:val="28"/>
          <w:szCs w:val="28"/>
        </w:rPr>
        <w:t xml:space="preserve"> </w:t>
      </w:r>
      <w:r w:rsidR="002C7705" w:rsidRPr="00D856DC">
        <w:rPr>
          <w:sz w:val="28"/>
          <w:szCs w:val="28"/>
        </w:rPr>
        <w:t>M. Ganesh</w:t>
      </w:r>
      <w:r w:rsidR="00CD3411" w:rsidRPr="00D856DC">
        <w:rPr>
          <w:sz w:val="28"/>
          <w:szCs w:val="28"/>
        </w:rPr>
        <w:t xml:space="preserve"> (24KB1A05BE) </w:t>
      </w:r>
      <w:r w:rsidR="002C7705" w:rsidRPr="00D856DC">
        <w:rPr>
          <w:sz w:val="28"/>
          <w:szCs w:val="28"/>
        </w:rPr>
        <w:t>, P. Srinadh</w:t>
      </w:r>
      <w:r w:rsidR="00CD3411" w:rsidRPr="00D856DC">
        <w:rPr>
          <w:sz w:val="28"/>
          <w:szCs w:val="28"/>
        </w:rPr>
        <w:t xml:space="preserve"> (24KB1A05EQ) </w:t>
      </w:r>
      <w:r w:rsidR="002C7705" w:rsidRPr="00D856DC">
        <w:rPr>
          <w:sz w:val="28"/>
          <w:szCs w:val="28"/>
        </w:rPr>
        <w:t>, M. Vasu</w:t>
      </w:r>
      <w:r w:rsidR="00CD3411" w:rsidRPr="00D856DC">
        <w:rPr>
          <w:sz w:val="28"/>
          <w:szCs w:val="28"/>
        </w:rPr>
        <w:t xml:space="preserve"> (24KB1A05AR</w:t>
      </w:r>
      <w:r w:rsidR="00E76CBC" w:rsidRPr="00D856DC">
        <w:rPr>
          <w:sz w:val="28"/>
          <w:szCs w:val="28"/>
        </w:rPr>
        <w:t xml:space="preserve">) </w:t>
      </w:r>
      <w:r w:rsidR="00084E87" w:rsidRPr="00D856DC">
        <w:rPr>
          <w:sz w:val="28"/>
          <w:szCs w:val="28"/>
        </w:rPr>
        <w:t>]</w:t>
      </w:r>
      <w:r w:rsidRPr="00D856DC">
        <w:rPr>
          <w:sz w:val="28"/>
          <w:szCs w:val="28"/>
        </w:rPr>
        <w:t>,</w:t>
      </w:r>
      <w:r w:rsidR="00AD17D3" w:rsidRPr="00D856DC">
        <w:rPr>
          <w:sz w:val="28"/>
          <w:szCs w:val="28"/>
        </w:rPr>
        <w:t xml:space="preserve"> </w:t>
      </w:r>
      <w:r w:rsidRPr="00D856DC">
        <w:rPr>
          <w:sz w:val="28"/>
          <w:szCs w:val="28"/>
        </w:rPr>
        <w:t>student</w:t>
      </w:r>
      <w:r w:rsidR="00AD17D3" w:rsidRPr="00D856DC">
        <w:rPr>
          <w:sz w:val="28"/>
          <w:szCs w:val="28"/>
        </w:rPr>
        <w:t>s</w:t>
      </w:r>
      <w:r w:rsidRPr="00D856DC">
        <w:rPr>
          <w:sz w:val="28"/>
          <w:szCs w:val="28"/>
        </w:rPr>
        <w:t xml:space="preserve"> of [C</w:t>
      </w:r>
      <w:r w:rsidR="00AD17D3" w:rsidRPr="00D856DC">
        <w:rPr>
          <w:sz w:val="28"/>
          <w:szCs w:val="28"/>
        </w:rPr>
        <w:t>SE</w:t>
      </w:r>
      <w:r w:rsidRPr="00D856DC">
        <w:rPr>
          <w:sz w:val="28"/>
          <w:szCs w:val="28"/>
        </w:rPr>
        <w:t>],</w:t>
      </w:r>
      <w:r w:rsidR="00AD17D3" w:rsidRPr="00D856DC">
        <w:rPr>
          <w:sz w:val="28"/>
          <w:szCs w:val="28"/>
        </w:rPr>
        <w:t xml:space="preserve"> Section</w:t>
      </w:r>
      <w:r w:rsidR="00CE0107" w:rsidRPr="00D856DC">
        <w:rPr>
          <w:sz w:val="28"/>
          <w:szCs w:val="28"/>
        </w:rPr>
        <w:t xml:space="preserve"> [c].</w:t>
      </w:r>
      <w:r w:rsidRPr="00D856DC">
        <w:rPr>
          <w:sz w:val="28"/>
          <w:szCs w:val="28"/>
        </w:rPr>
        <w:t xml:space="preserve"> </w:t>
      </w:r>
      <w:r w:rsidR="00E76CBC" w:rsidRPr="00D856DC">
        <w:rPr>
          <w:sz w:val="28"/>
          <w:szCs w:val="28"/>
        </w:rPr>
        <w:t xml:space="preserve">At </w:t>
      </w:r>
      <w:r w:rsidRPr="00D856DC">
        <w:rPr>
          <w:sz w:val="28"/>
          <w:szCs w:val="28"/>
        </w:rPr>
        <w:t>[</w:t>
      </w:r>
      <w:r w:rsidR="00CE0107" w:rsidRPr="00D856DC">
        <w:rPr>
          <w:sz w:val="28"/>
          <w:szCs w:val="28"/>
        </w:rPr>
        <w:t>N.B.K.R INSTI</w:t>
      </w:r>
      <w:r w:rsidR="00056FC3" w:rsidRPr="00D856DC">
        <w:rPr>
          <w:sz w:val="28"/>
          <w:szCs w:val="28"/>
        </w:rPr>
        <w:t>TUTE OF SCIENCE AND TECHNOLOGY</w:t>
      </w:r>
      <w:r w:rsidRPr="00D856DC">
        <w:rPr>
          <w:sz w:val="28"/>
          <w:szCs w:val="28"/>
        </w:rPr>
        <w:t>], has successfully completed the project titled "Voting System in C" under my supervision. This project is a partial fulfillment of the curriculum of [</w:t>
      </w:r>
      <w:r w:rsidR="00161500" w:rsidRPr="00D856DC">
        <w:rPr>
          <w:sz w:val="28"/>
          <w:szCs w:val="28"/>
        </w:rPr>
        <w:t xml:space="preserve"> 1</w:t>
      </w:r>
      <w:r w:rsidR="00161500" w:rsidRPr="00D856DC">
        <w:rPr>
          <w:sz w:val="28"/>
          <w:szCs w:val="28"/>
          <w:vertAlign w:val="superscript"/>
        </w:rPr>
        <w:t>st</w:t>
      </w:r>
      <w:r w:rsidR="00161500" w:rsidRPr="00D856DC">
        <w:rPr>
          <w:sz w:val="28"/>
          <w:szCs w:val="28"/>
        </w:rPr>
        <w:t xml:space="preserve"> </w:t>
      </w:r>
      <w:r w:rsidR="00084E87" w:rsidRPr="00D856DC">
        <w:rPr>
          <w:sz w:val="28"/>
          <w:szCs w:val="28"/>
        </w:rPr>
        <w:t>B.Tech</w:t>
      </w:r>
      <w:r w:rsidR="00161500" w:rsidRPr="00D856DC">
        <w:rPr>
          <w:sz w:val="28"/>
          <w:szCs w:val="28"/>
        </w:rPr>
        <w:t xml:space="preserve"> </w:t>
      </w:r>
      <w:r w:rsidR="000D0141" w:rsidRPr="00D856DC">
        <w:rPr>
          <w:sz w:val="28"/>
          <w:szCs w:val="28"/>
        </w:rPr>
        <w:t>2</w:t>
      </w:r>
      <w:r w:rsidR="000D0141" w:rsidRPr="00D856DC">
        <w:rPr>
          <w:sz w:val="28"/>
          <w:szCs w:val="28"/>
          <w:vertAlign w:val="superscript"/>
        </w:rPr>
        <w:t>nd</w:t>
      </w:r>
      <w:r w:rsidR="000D0141" w:rsidRPr="00D856DC">
        <w:rPr>
          <w:sz w:val="28"/>
          <w:szCs w:val="28"/>
        </w:rPr>
        <w:t xml:space="preserve"> Semester</w:t>
      </w:r>
      <w:r w:rsidRPr="00D856DC">
        <w:rPr>
          <w:sz w:val="28"/>
          <w:szCs w:val="28"/>
        </w:rPr>
        <w:t>].</w:t>
      </w:r>
      <w:r w:rsidRPr="00D856DC">
        <w:rPr>
          <w:sz w:val="28"/>
          <w:szCs w:val="28"/>
        </w:rPr>
        <w:br/>
      </w:r>
      <w:r w:rsidRPr="00D856DC">
        <w:rPr>
          <w:sz w:val="28"/>
          <w:szCs w:val="28"/>
        </w:rPr>
        <w:br/>
        <w:t>Guide Name:</w:t>
      </w:r>
      <w:r w:rsidR="00084E87" w:rsidRPr="00D856DC">
        <w:rPr>
          <w:sz w:val="28"/>
          <w:szCs w:val="28"/>
        </w:rPr>
        <w:t xml:space="preserve"> </w:t>
      </w:r>
      <w:r w:rsidR="00084E87" w:rsidRPr="00D856DC">
        <w:rPr>
          <w:color w:val="0070C0"/>
          <w:sz w:val="28"/>
          <w:szCs w:val="28"/>
        </w:rPr>
        <w:t xml:space="preserve">Ashok </w:t>
      </w:r>
      <w:r w:rsidR="00CE7B58" w:rsidRPr="00D856DC">
        <w:rPr>
          <w:color w:val="0070C0"/>
          <w:sz w:val="28"/>
          <w:szCs w:val="28"/>
        </w:rPr>
        <w:t>S</w:t>
      </w:r>
      <w:r w:rsidR="00955A9B" w:rsidRPr="00D856DC">
        <w:rPr>
          <w:color w:val="0070C0"/>
          <w:sz w:val="28"/>
          <w:szCs w:val="28"/>
        </w:rPr>
        <w:t xml:space="preserve">ekhar </w:t>
      </w:r>
      <w:r w:rsidR="00AF493D" w:rsidRPr="00D856DC">
        <w:rPr>
          <w:color w:val="0070C0"/>
          <w:sz w:val="28"/>
          <w:szCs w:val="28"/>
        </w:rPr>
        <w:t>K</w:t>
      </w:r>
      <w:r w:rsidR="00955A9B" w:rsidRPr="00D856DC">
        <w:rPr>
          <w:color w:val="0070C0"/>
          <w:sz w:val="28"/>
          <w:szCs w:val="28"/>
        </w:rPr>
        <w:t>umar E</w:t>
      </w:r>
    </w:p>
    <w:p w14:paraId="293A45C2" w14:textId="49AA447A" w:rsidR="00780918" w:rsidRDefault="00000000">
      <w:pPr>
        <w:rPr>
          <w:sz w:val="28"/>
          <w:szCs w:val="28"/>
        </w:rPr>
      </w:pPr>
      <w:r w:rsidRPr="00D856DC">
        <w:rPr>
          <w:sz w:val="28"/>
          <w:szCs w:val="28"/>
        </w:rPr>
        <w:br/>
        <w:t>(Signature)</w:t>
      </w:r>
      <w:r w:rsidRPr="00D856DC">
        <w:rPr>
          <w:sz w:val="28"/>
          <w:szCs w:val="28"/>
        </w:rPr>
        <w:br/>
      </w:r>
      <w:r>
        <w:br/>
      </w:r>
      <w:r w:rsidRPr="00D856DC">
        <w:rPr>
          <w:sz w:val="28"/>
          <w:szCs w:val="28"/>
        </w:rPr>
        <w:t>Date: _</w:t>
      </w:r>
      <w:r w:rsidR="00161500" w:rsidRPr="00D856DC">
        <w:rPr>
          <w:sz w:val="28"/>
          <w:szCs w:val="28"/>
        </w:rPr>
        <w:t>29 – 04 - 25</w:t>
      </w:r>
      <w:r w:rsidRPr="00D856DC">
        <w:rPr>
          <w:sz w:val="28"/>
          <w:szCs w:val="28"/>
        </w:rPr>
        <w:t>__________</w:t>
      </w:r>
    </w:p>
    <w:p w14:paraId="11043E7D" w14:textId="227E366C" w:rsidR="00780918" w:rsidRPr="00D856DC" w:rsidRDefault="00000000" w:rsidP="00161500">
      <w:pPr>
        <w:rPr>
          <w:color w:val="0070C0"/>
          <w:sz w:val="36"/>
          <w:szCs w:val="36"/>
        </w:rPr>
      </w:pPr>
      <w:r w:rsidRPr="00D856DC">
        <w:rPr>
          <w:color w:val="0070C0"/>
          <w:sz w:val="36"/>
          <w:szCs w:val="36"/>
        </w:rPr>
        <w:t>Acknowledgment</w:t>
      </w:r>
    </w:p>
    <w:p w14:paraId="6ADE00CC" w14:textId="77BBB403" w:rsidR="00780918" w:rsidRDefault="00000000">
      <w:pPr>
        <w:rPr>
          <w:sz w:val="28"/>
          <w:szCs w:val="28"/>
        </w:rPr>
      </w:pPr>
      <w:r w:rsidRPr="00D856DC">
        <w:rPr>
          <w:sz w:val="28"/>
          <w:szCs w:val="28"/>
        </w:rPr>
        <w:t xml:space="preserve">I would like to express my deep gratitude to </w:t>
      </w:r>
      <w:r w:rsidR="000C0266" w:rsidRPr="00D856DC">
        <w:rPr>
          <w:color w:val="0070C0"/>
          <w:sz w:val="28"/>
          <w:szCs w:val="28"/>
        </w:rPr>
        <w:t xml:space="preserve">Ashok </w:t>
      </w:r>
      <w:r w:rsidR="00AB7133" w:rsidRPr="00D856DC">
        <w:rPr>
          <w:color w:val="0070C0"/>
          <w:sz w:val="28"/>
          <w:szCs w:val="28"/>
        </w:rPr>
        <w:t>Sekhar Kumar E</w:t>
      </w:r>
      <w:r w:rsidRPr="00D856DC">
        <w:rPr>
          <w:sz w:val="28"/>
          <w:szCs w:val="28"/>
        </w:rPr>
        <w:t>, my project guide, for their valuable support, guidance, and encouragement throughout this project. I am also thankful to my family and friends who have helped me throughout the development of this project.</w:t>
      </w:r>
    </w:p>
    <w:p w14:paraId="3DFE2ECC" w14:textId="45D6A98A" w:rsidR="00780918" w:rsidRPr="00D856DC" w:rsidRDefault="00000000" w:rsidP="00AB7133">
      <w:pPr>
        <w:rPr>
          <w:color w:val="0070C0"/>
          <w:sz w:val="36"/>
          <w:szCs w:val="36"/>
        </w:rPr>
      </w:pPr>
      <w:r w:rsidRPr="00D856DC">
        <w:rPr>
          <w:color w:val="0070C0"/>
          <w:sz w:val="36"/>
          <w:szCs w:val="36"/>
        </w:rPr>
        <w:t>Abstract</w:t>
      </w:r>
    </w:p>
    <w:p w14:paraId="5B560C25" w14:textId="77777777" w:rsidR="00780918" w:rsidRPr="00DF7641" w:rsidRDefault="00000000">
      <w:pPr>
        <w:rPr>
          <w:sz w:val="28"/>
          <w:szCs w:val="28"/>
        </w:rPr>
      </w:pPr>
      <w:r w:rsidRPr="00DF7641">
        <w:rPr>
          <w:sz w:val="28"/>
          <w:szCs w:val="28"/>
        </w:rPr>
        <w:t>This project demonstrates the creation of a basic Voting System using C programming language. The system is designed to: secure access with a password, allow voting for 5 candidates, and display the results of the voting. The project focuses on fundamental concepts like arrays, loops, string comparison, and conditional statements.</w:t>
      </w:r>
    </w:p>
    <w:p w14:paraId="6FE99B48" w14:textId="77777777" w:rsidR="0042644C" w:rsidRDefault="0042644C" w:rsidP="00607D32">
      <w:pPr>
        <w:rPr>
          <w:color w:val="0070C0"/>
          <w:sz w:val="36"/>
          <w:szCs w:val="36"/>
        </w:rPr>
      </w:pPr>
    </w:p>
    <w:p w14:paraId="29E21A7F" w14:textId="77777777" w:rsidR="0042644C" w:rsidRDefault="00000000" w:rsidP="0042644C">
      <w:pPr>
        <w:rPr>
          <w:color w:val="0070C0"/>
          <w:sz w:val="36"/>
          <w:szCs w:val="36"/>
        </w:rPr>
      </w:pPr>
      <w:r w:rsidRPr="00DF7641">
        <w:rPr>
          <w:color w:val="0070C0"/>
          <w:sz w:val="36"/>
          <w:szCs w:val="36"/>
        </w:rPr>
        <w:t>Project Description</w:t>
      </w:r>
    </w:p>
    <w:p w14:paraId="08EB9258" w14:textId="5D4136D9" w:rsidR="00780918" w:rsidRPr="0042644C" w:rsidRDefault="00000000" w:rsidP="0042644C">
      <w:pPr>
        <w:rPr>
          <w:color w:val="0070C0"/>
          <w:sz w:val="36"/>
          <w:szCs w:val="36"/>
        </w:rPr>
      </w:pPr>
      <w:r w:rsidRPr="00DF7641">
        <w:rPr>
          <w:color w:val="000000" w:themeColor="text1"/>
          <w:sz w:val="32"/>
          <w:szCs w:val="32"/>
        </w:rPr>
        <w:lastRenderedPageBreak/>
        <w:t>Problem Statement</w:t>
      </w:r>
    </w:p>
    <w:p w14:paraId="5059FAB5" w14:textId="77777777" w:rsidR="00780918" w:rsidRDefault="00000000">
      <w:pPr>
        <w:rPr>
          <w:sz w:val="28"/>
          <w:szCs w:val="28"/>
        </w:rPr>
      </w:pPr>
      <w:r w:rsidRPr="00DF7641">
        <w:rPr>
          <w:sz w:val="28"/>
          <w:szCs w:val="28"/>
        </w:rPr>
        <w:t>In many basic elections or polls, a secure and straightforward system for collecting votes is required without complexity.</w:t>
      </w:r>
    </w:p>
    <w:p w14:paraId="26F3C932" w14:textId="77777777" w:rsidR="00780918" w:rsidRDefault="00000000">
      <w:pPr>
        <w:pStyle w:val="Heading2"/>
        <w:rPr>
          <w:color w:val="000000" w:themeColor="text1"/>
          <w:sz w:val="32"/>
          <w:szCs w:val="32"/>
        </w:rPr>
      </w:pPr>
      <w:r w:rsidRPr="00DF7641">
        <w:rPr>
          <w:color w:val="000000" w:themeColor="text1"/>
          <w:sz w:val="32"/>
          <w:szCs w:val="32"/>
        </w:rPr>
        <w:t>Solution</w:t>
      </w:r>
    </w:p>
    <w:p w14:paraId="1C94D01E" w14:textId="1CFC10A0" w:rsidR="00DF7641" w:rsidRDefault="00000000">
      <w:pPr>
        <w:rPr>
          <w:sz w:val="28"/>
          <w:szCs w:val="28"/>
        </w:rPr>
      </w:pPr>
      <w:r w:rsidRPr="00DF7641">
        <w:rPr>
          <w:sz w:val="28"/>
          <w:szCs w:val="28"/>
        </w:rPr>
        <w:t>A simple, password-protected voting system was developed using the C programming language to demonstrate secure and user-friendly voting.</w:t>
      </w:r>
    </w:p>
    <w:p w14:paraId="373E5C2E" w14:textId="77777777" w:rsidR="00DE44A3" w:rsidRPr="00DF7641" w:rsidRDefault="00DE44A3">
      <w:pPr>
        <w:rPr>
          <w:sz w:val="28"/>
          <w:szCs w:val="28"/>
        </w:rPr>
      </w:pPr>
    </w:p>
    <w:p w14:paraId="7E2962B7" w14:textId="77777777" w:rsidR="00780918" w:rsidRDefault="00000000">
      <w:pPr>
        <w:pStyle w:val="Heading2"/>
        <w:rPr>
          <w:sz w:val="36"/>
          <w:szCs w:val="36"/>
        </w:rPr>
      </w:pPr>
      <w:r w:rsidRPr="00DE44A3">
        <w:rPr>
          <w:sz w:val="36"/>
          <w:szCs w:val="36"/>
        </w:rPr>
        <w:t>Key Features</w:t>
      </w:r>
    </w:p>
    <w:p w14:paraId="14BCEF29" w14:textId="77428BE8" w:rsidR="00780918" w:rsidRDefault="00000000">
      <w:pPr>
        <w:rPr>
          <w:sz w:val="28"/>
          <w:szCs w:val="28"/>
        </w:rPr>
      </w:pPr>
      <w:r w:rsidRPr="00DE44A3">
        <w:rPr>
          <w:sz w:val="28"/>
          <w:szCs w:val="28"/>
        </w:rPr>
        <w:t>- Secure access via password authentication</w:t>
      </w:r>
      <w:r w:rsidRPr="00DE44A3">
        <w:rPr>
          <w:sz w:val="28"/>
          <w:szCs w:val="28"/>
        </w:rPr>
        <w:br/>
        <w:t>- User-friendly interface for voting</w:t>
      </w:r>
      <w:r w:rsidRPr="00DE44A3">
        <w:rPr>
          <w:sz w:val="28"/>
          <w:szCs w:val="28"/>
        </w:rPr>
        <w:br/>
        <w:t>- Real-time vote counting and result display</w:t>
      </w:r>
      <w:r w:rsidRPr="00DE44A3">
        <w:rPr>
          <w:sz w:val="28"/>
          <w:szCs w:val="28"/>
        </w:rPr>
        <w:br/>
        <w:t>- Simple and lightweight application</w:t>
      </w:r>
    </w:p>
    <w:p w14:paraId="6CA425D2" w14:textId="77777777" w:rsidR="007C022A" w:rsidRDefault="007C022A" w:rsidP="00607D32">
      <w:pPr>
        <w:rPr>
          <w:sz w:val="28"/>
          <w:szCs w:val="28"/>
        </w:rPr>
      </w:pPr>
    </w:p>
    <w:p w14:paraId="5163FD7A" w14:textId="65D66316" w:rsidR="00780918" w:rsidRDefault="00000000" w:rsidP="00607D32">
      <w:pPr>
        <w:rPr>
          <w:color w:val="0070C0"/>
          <w:sz w:val="36"/>
          <w:szCs w:val="36"/>
        </w:rPr>
      </w:pPr>
      <w:r w:rsidRPr="00AC1230">
        <w:rPr>
          <w:color w:val="0070C0"/>
          <w:sz w:val="36"/>
          <w:szCs w:val="36"/>
        </w:rPr>
        <w:t>Methodology</w:t>
      </w:r>
    </w:p>
    <w:p w14:paraId="04001F3E" w14:textId="77777777" w:rsidR="00780918" w:rsidRPr="00AC1230" w:rsidRDefault="00000000">
      <w:pPr>
        <w:rPr>
          <w:sz w:val="28"/>
          <w:szCs w:val="28"/>
        </w:rPr>
      </w:pPr>
      <w:r w:rsidRPr="00AC1230">
        <w:rPr>
          <w:sz w:val="28"/>
          <w:szCs w:val="28"/>
        </w:rPr>
        <w:t>The system was developed using structured programming techniques in C. The program starts by securing access with a password. Once authenticated, users can cast their votes by selecting candidates from a menu-driven system. The votes are counted dynamically, and results can be displayed on user request. Extensive use of arrays, loops, conditional statements, and string handling functions ensure proper functionality.</w:t>
      </w:r>
    </w:p>
    <w:p w14:paraId="14686FC4" w14:textId="402A2A29" w:rsidR="00780918" w:rsidRDefault="00000000" w:rsidP="00DD3922">
      <w:pPr>
        <w:rPr>
          <w:color w:val="0070C0"/>
          <w:sz w:val="36"/>
          <w:szCs w:val="36"/>
        </w:rPr>
      </w:pPr>
      <w:r w:rsidRPr="00AC1230">
        <w:rPr>
          <w:color w:val="0070C0"/>
          <w:sz w:val="36"/>
          <w:szCs w:val="36"/>
        </w:rPr>
        <w:t>Software &amp; Hardware Requirements</w:t>
      </w:r>
    </w:p>
    <w:p w14:paraId="70DF87BD" w14:textId="77777777" w:rsidR="00AC1230" w:rsidRPr="00AC1230" w:rsidRDefault="00000000">
      <w:pPr>
        <w:rPr>
          <w:sz w:val="32"/>
          <w:szCs w:val="32"/>
        </w:rPr>
      </w:pPr>
      <w:r w:rsidRPr="00AC1230">
        <w:rPr>
          <w:sz w:val="32"/>
          <w:szCs w:val="32"/>
        </w:rPr>
        <w:t>Software:</w:t>
      </w:r>
    </w:p>
    <w:p w14:paraId="784C973A" w14:textId="77777777" w:rsidR="007A61F8" w:rsidRDefault="00000000">
      <w:pPr>
        <w:rPr>
          <w:color w:val="000000" w:themeColor="text1"/>
          <w:sz w:val="32"/>
          <w:szCs w:val="32"/>
        </w:rPr>
      </w:pPr>
      <w:r w:rsidRPr="00AC1230">
        <w:rPr>
          <w:sz w:val="28"/>
          <w:szCs w:val="28"/>
        </w:rPr>
        <w:t>- GCC Compiler (MinGW / CodeBlocks / Turbo C</w:t>
      </w:r>
      <w:r w:rsidR="00607D32" w:rsidRPr="00AC1230">
        <w:rPr>
          <w:sz w:val="28"/>
          <w:szCs w:val="28"/>
        </w:rPr>
        <w:t xml:space="preserve"> / Dev C++</w:t>
      </w:r>
      <w:r w:rsidR="00DD3922" w:rsidRPr="00AC1230">
        <w:rPr>
          <w:sz w:val="28"/>
          <w:szCs w:val="28"/>
        </w:rPr>
        <w:t xml:space="preserve"> / online Gbd</w:t>
      </w:r>
      <w:r w:rsidRPr="00AC1230">
        <w:rPr>
          <w:sz w:val="28"/>
          <w:szCs w:val="28"/>
        </w:rPr>
        <w:t>)</w:t>
      </w:r>
      <w:r w:rsidRPr="00AC1230">
        <w:rPr>
          <w:sz w:val="28"/>
          <w:szCs w:val="28"/>
        </w:rPr>
        <w:br/>
        <w:t>- Text Editor (Notepad / VS Code</w:t>
      </w:r>
      <w:r w:rsidR="00607D32" w:rsidRPr="00AC1230">
        <w:rPr>
          <w:sz w:val="28"/>
          <w:szCs w:val="28"/>
        </w:rPr>
        <w:t xml:space="preserve"> / </w:t>
      </w:r>
      <w:r w:rsidR="001A1F58" w:rsidRPr="00AC1230">
        <w:rPr>
          <w:sz w:val="28"/>
          <w:szCs w:val="28"/>
        </w:rPr>
        <w:t>Ms Word / Ms PowerPoint</w:t>
      </w:r>
      <w:r w:rsidRPr="00AC1230">
        <w:rPr>
          <w:sz w:val="28"/>
          <w:szCs w:val="28"/>
        </w:rPr>
        <w:t>)</w:t>
      </w:r>
      <w:r w:rsidRPr="00AC1230">
        <w:rPr>
          <w:sz w:val="28"/>
          <w:szCs w:val="28"/>
        </w:rPr>
        <w:br/>
      </w:r>
      <w:r>
        <w:br/>
      </w:r>
      <w:r w:rsidRPr="00AC1230">
        <w:rPr>
          <w:color w:val="000000" w:themeColor="text1"/>
          <w:sz w:val="32"/>
          <w:szCs w:val="32"/>
        </w:rPr>
        <w:t>Hardware:</w:t>
      </w:r>
    </w:p>
    <w:p w14:paraId="059471BF" w14:textId="18A475EC" w:rsidR="00780918" w:rsidRPr="007A61F8" w:rsidRDefault="00000000">
      <w:pPr>
        <w:rPr>
          <w:color w:val="000000" w:themeColor="text1"/>
          <w:sz w:val="32"/>
          <w:szCs w:val="32"/>
        </w:rPr>
      </w:pPr>
      <w:r w:rsidRPr="00AD7587">
        <w:rPr>
          <w:sz w:val="28"/>
          <w:szCs w:val="28"/>
        </w:rPr>
        <w:lastRenderedPageBreak/>
        <w:t>- Any standard PC or Laptop</w:t>
      </w:r>
      <w:r w:rsidRPr="00AD7587">
        <w:rPr>
          <w:sz w:val="28"/>
          <w:szCs w:val="28"/>
        </w:rPr>
        <w:br/>
        <w:t>- Windows/Linux Operating System</w:t>
      </w:r>
    </w:p>
    <w:p w14:paraId="638470E3" w14:textId="236DCD12" w:rsidR="00780918" w:rsidRDefault="00000000" w:rsidP="00DD3922">
      <w:pPr>
        <w:rPr>
          <w:color w:val="0070C0"/>
          <w:sz w:val="36"/>
          <w:szCs w:val="36"/>
        </w:rPr>
      </w:pPr>
      <w:r w:rsidRPr="00AD7587">
        <w:rPr>
          <w:color w:val="0070C0"/>
          <w:sz w:val="36"/>
          <w:szCs w:val="36"/>
        </w:rPr>
        <w:t>System Design</w:t>
      </w:r>
    </w:p>
    <w:p w14:paraId="4D61FE7C" w14:textId="77777777" w:rsidR="00AD7587" w:rsidRPr="00E92436" w:rsidRDefault="00000000">
      <w:pPr>
        <w:rPr>
          <w:sz w:val="32"/>
          <w:szCs w:val="32"/>
        </w:rPr>
      </w:pPr>
      <w:r w:rsidRPr="00E92436">
        <w:rPr>
          <w:sz w:val="32"/>
          <w:szCs w:val="32"/>
        </w:rPr>
        <w:t>Flow:</w:t>
      </w:r>
    </w:p>
    <w:p w14:paraId="3FF094EC" w14:textId="70AC0FA0" w:rsidR="00E92436" w:rsidRDefault="00000000">
      <w:pPr>
        <w:rPr>
          <w:sz w:val="28"/>
          <w:szCs w:val="28"/>
        </w:rPr>
      </w:pPr>
      <w:r w:rsidRPr="00E92436">
        <w:rPr>
          <w:sz w:val="28"/>
          <w:szCs w:val="28"/>
        </w:rPr>
        <w:t>1. Enter Password → If correct → Show Menu</w:t>
      </w:r>
      <w:r w:rsidRPr="00E92436">
        <w:rPr>
          <w:sz w:val="28"/>
          <w:szCs w:val="28"/>
        </w:rPr>
        <w:br/>
        <w:t>2. Choose Candidate (1-5) to vote</w:t>
      </w:r>
      <w:r w:rsidRPr="00E92436">
        <w:rPr>
          <w:sz w:val="28"/>
          <w:szCs w:val="28"/>
        </w:rPr>
        <w:br/>
        <w:t>3. Option to Show Results or Exit</w:t>
      </w:r>
      <w:r w:rsidRPr="00E92436">
        <w:rPr>
          <w:sz w:val="28"/>
          <w:szCs w:val="28"/>
        </w:rPr>
        <w:br/>
        <w:t>4. Invalid entries are handled properly.</w:t>
      </w:r>
    </w:p>
    <w:p w14:paraId="093CDFBB" w14:textId="6964241C" w:rsidR="00FD46A8" w:rsidRDefault="00000000">
      <w:r w:rsidRPr="00FD46A8">
        <w:rPr>
          <w:sz w:val="32"/>
          <w:szCs w:val="32"/>
        </w:rPr>
        <w:t>Security:</w:t>
      </w:r>
    </w:p>
    <w:p w14:paraId="6AEB98A4" w14:textId="0D22288F" w:rsidR="00780918" w:rsidRDefault="00000000">
      <w:pPr>
        <w:rPr>
          <w:sz w:val="28"/>
          <w:szCs w:val="28"/>
        </w:rPr>
      </w:pPr>
      <w:r w:rsidRPr="00FD46A8">
        <w:rPr>
          <w:sz w:val="28"/>
          <w:szCs w:val="28"/>
        </w:rPr>
        <w:t>- Simple password check using strcmp() function.</w:t>
      </w:r>
    </w:p>
    <w:p w14:paraId="54FDF307" w14:textId="5FC0D484" w:rsidR="00780918" w:rsidRPr="00856EDD" w:rsidRDefault="00000000" w:rsidP="00DD3922">
      <w:pPr>
        <w:rPr>
          <w:sz w:val="32"/>
          <w:szCs w:val="32"/>
        </w:rPr>
      </w:pPr>
      <w:r w:rsidRPr="00856EDD">
        <w:rPr>
          <w:sz w:val="32"/>
          <w:szCs w:val="32"/>
        </w:rPr>
        <w:t>Code Explanation</w:t>
      </w:r>
    </w:p>
    <w:p w14:paraId="2D612F2F" w14:textId="77777777" w:rsidR="00780918" w:rsidRDefault="00000000">
      <w:pPr>
        <w:rPr>
          <w:sz w:val="28"/>
          <w:szCs w:val="28"/>
        </w:rPr>
      </w:pPr>
      <w:r w:rsidRPr="00FD46A8">
        <w:rPr>
          <w:sz w:val="28"/>
          <w:szCs w:val="28"/>
        </w:rPr>
        <w:t>- Password Check: Compares user input with stored password using strcmp().</w:t>
      </w:r>
      <w:r w:rsidRPr="00FD46A8">
        <w:rPr>
          <w:sz w:val="28"/>
          <w:szCs w:val="28"/>
        </w:rPr>
        <w:br/>
        <w:t>- Candidates: Names stored in a 2D array.</w:t>
      </w:r>
      <w:r w:rsidRPr="00FD46A8">
        <w:rPr>
          <w:sz w:val="28"/>
          <w:szCs w:val="28"/>
        </w:rPr>
        <w:br/>
        <w:t>- Votes: Votes are recorded in an integer array.</w:t>
      </w:r>
      <w:r w:rsidRPr="00FD46A8">
        <w:rPr>
          <w:sz w:val="28"/>
          <w:szCs w:val="28"/>
        </w:rPr>
        <w:br/>
        <w:t>- Menu Driven: Using loops and conditions to offer voting or showing results.</w:t>
      </w:r>
    </w:p>
    <w:p w14:paraId="4BA23374" w14:textId="77777777" w:rsidR="00FD46A8" w:rsidRPr="00FD46A8" w:rsidRDefault="00FD46A8">
      <w:pPr>
        <w:rPr>
          <w:sz w:val="28"/>
          <w:szCs w:val="28"/>
        </w:rPr>
      </w:pPr>
    </w:p>
    <w:p w14:paraId="525A7632" w14:textId="684D4FD6" w:rsidR="00780918" w:rsidRPr="00856EDD" w:rsidRDefault="00000000" w:rsidP="00DD3922">
      <w:pPr>
        <w:rPr>
          <w:color w:val="0070C0"/>
          <w:sz w:val="36"/>
          <w:szCs w:val="36"/>
        </w:rPr>
      </w:pPr>
      <w:r w:rsidRPr="00856EDD">
        <w:rPr>
          <w:color w:val="0070C0"/>
          <w:sz w:val="36"/>
          <w:szCs w:val="36"/>
        </w:rPr>
        <w:t>Testing and Validation</w:t>
      </w:r>
    </w:p>
    <w:p w14:paraId="73753361" w14:textId="77777777" w:rsidR="00780918" w:rsidRDefault="00000000">
      <w:pPr>
        <w:rPr>
          <w:sz w:val="28"/>
          <w:szCs w:val="28"/>
        </w:rPr>
      </w:pPr>
      <w:r w:rsidRPr="00FD46A8">
        <w:rPr>
          <w:sz w:val="28"/>
          <w:szCs w:val="28"/>
        </w:rPr>
        <w:t>Several test cases were conducted to ensure:</w:t>
      </w:r>
      <w:r w:rsidRPr="00FD46A8">
        <w:rPr>
          <w:sz w:val="28"/>
          <w:szCs w:val="28"/>
        </w:rPr>
        <w:br/>
        <w:t>- Correct password authentication</w:t>
      </w:r>
      <w:r w:rsidRPr="00FD46A8">
        <w:rPr>
          <w:sz w:val="28"/>
          <w:szCs w:val="28"/>
        </w:rPr>
        <w:br/>
        <w:t>- Proper vote counting</w:t>
      </w:r>
      <w:r w:rsidRPr="00FD46A8">
        <w:rPr>
          <w:sz w:val="28"/>
          <w:szCs w:val="28"/>
        </w:rPr>
        <w:br/>
        <w:t>- Accurate result display</w:t>
      </w:r>
      <w:r w:rsidRPr="00FD46A8">
        <w:rPr>
          <w:sz w:val="28"/>
          <w:szCs w:val="28"/>
        </w:rPr>
        <w:br/>
        <w:t>- Handling of invalid inputs</w:t>
      </w:r>
      <w:r w:rsidRPr="00FD46A8">
        <w:rPr>
          <w:sz w:val="28"/>
          <w:szCs w:val="28"/>
        </w:rPr>
        <w:br/>
        <w:t>All functionalities were successfully validated with no major errors encountered during testing.</w:t>
      </w:r>
    </w:p>
    <w:p w14:paraId="4F695D66" w14:textId="77777777" w:rsidR="00E64A57" w:rsidRDefault="00E64A57">
      <w:pPr>
        <w:rPr>
          <w:color w:val="0070C0"/>
          <w:sz w:val="36"/>
          <w:szCs w:val="36"/>
        </w:rPr>
      </w:pPr>
    </w:p>
    <w:p w14:paraId="62F61417" w14:textId="2D090DF6" w:rsidR="000D27DB" w:rsidRPr="00856EDD" w:rsidRDefault="000D27DB">
      <w:pPr>
        <w:rPr>
          <w:color w:val="0070C0"/>
          <w:sz w:val="36"/>
          <w:szCs w:val="36"/>
        </w:rPr>
      </w:pPr>
      <w:r w:rsidRPr="00856EDD">
        <w:rPr>
          <w:color w:val="0070C0"/>
          <w:sz w:val="36"/>
          <w:szCs w:val="36"/>
        </w:rPr>
        <w:lastRenderedPageBreak/>
        <w:t>Source Code</w:t>
      </w:r>
    </w:p>
    <w:p w14:paraId="751E0301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>#include &lt;stdio.h&gt;</w:t>
      </w:r>
    </w:p>
    <w:p w14:paraId="1B6629A3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>#include &lt;string.h&gt;</w:t>
      </w:r>
    </w:p>
    <w:p w14:paraId="395817D3" w14:textId="77777777" w:rsidR="00856EDD" w:rsidRPr="00A74044" w:rsidRDefault="00856EDD" w:rsidP="00856EDD">
      <w:pPr>
        <w:rPr>
          <w:sz w:val="28"/>
          <w:szCs w:val="28"/>
        </w:rPr>
      </w:pPr>
    </w:p>
    <w:p w14:paraId="0396C9AE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>#define PASSWORD "12345"</w:t>
      </w:r>
    </w:p>
    <w:p w14:paraId="4AC3CB63" w14:textId="77777777" w:rsidR="00856EDD" w:rsidRPr="00A74044" w:rsidRDefault="00856EDD" w:rsidP="00856EDD">
      <w:pPr>
        <w:rPr>
          <w:sz w:val="28"/>
          <w:szCs w:val="28"/>
        </w:rPr>
      </w:pPr>
    </w:p>
    <w:p w14:paraId="545E7120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>int main() {</w:t>
      </w:r>
    </w:p>
    <w:p w14:paraId="4626C280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int votes[5] = {0}; </w:t>
      </w:r>
    </w:p>
    <w:p w14:paraId="5800753A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char candidates[5][20] = {"candidate 1", "candidate 2", "candidate 3", "candidate 4", "candidate 5"};</w:t>
      </w:r>
    </w:p>
    <w:p w14:paraId="249E0BE9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char password[20];</w:t>
      </w:r>
    </w:p>
    <w:p w14:paraId="5E3BBB51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int choice, i, voting = 1;</w:t>
      </w:r>
    </w:p>
    <w:p w14:paraId="348DEBD1" w14:textId="77777777" w:rsidR="00856EDD" w:rsidRPr="00A74044" w:rsidRDefault="00856EDD" w:rsidP="00856EDD">
      <w:pPr>
        <w:rPr>
          <w:sz w:val="28"/>
          <w:szCs w:val="28"/>
        </w:rPr>
      </w:pPr>
    </w:p>
    <w:p w14:paraId="439C7F27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printf("Enter password to access voting system: ");</w:t>
      </w:r>
    </w:p>
    <w:p w14:paraId="65C6C6EB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scanf("%s", password);</w:t>
      </w:r>
    </w:p>
    <w:p w14:paraId="15CA17B7" w14:textId="77777777" w:rsidR="00856EDD" w:rsidRPr="00A74044" w:rsidRDefault="00856EDD" w:rsidP="00856EDD">
      <w:pPr>
        <w:rPr>
          <w:sz w:val="28"/>
          <w:szCs w:val="28"/>
        </w:rPr>
      </w:pPr>
    </w:p>
    <w:p w14:paraId="04FC8201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if (strcmp(password, PASSWORD) != 0) {</w:t>
      </w:r>
    </w:p>
    <w:p w14:paraId="66140E84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printf("Incorrect password. Access denied.\n");</w:t>
      </w:r>
    </w:p>
    <w:p w14:paraId="2A7DD9F6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return 0;</w:t>
      </w:r>
    </w:p>
    <w:p w14:paraId="391F7D72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}</w:t>
      </w:r>
    </w:p>
    <w:p w14:paraId="081C5868" w14:textId="77777777" w:rsidR="00856EDD" w:rsidRPr="00A74044" w:rsidRDefault="00856EDD" w:rsidP="00856EDD">
      <w:pPr>
        <w:rPr>
          <w:sz w:val="28"/>
          <w:szCs w:val="28"/>
        </w:rPr>
      </w:pPr>
    </w:p>
    <w:p w14:paraId="42784707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while (voting) {</w:t>
      </w:r>
    </w:p>
    <w:p w14:paraId="1B49A8B1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printf("\n---------- Voting System ----------\n");</w:t>
      </w:r>
    </w:p>
    <w:p w14:paraId="73D95D46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lastRenderedPageBreak/>
        <w:t xml:space="preserve">        printf("Please vote for your candidate:\n");</w:t>
      </w:r>
    </w:p>
    <w:p w14:paraId="74DC3180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for (i = 0; i &lt; 5; i++) {</w:t>
      </w:r>
    </w:p>
    <w:p w14:paraId="3E63EB12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printf("%d. %s\n", i + 1, candidates[i]);</w:t>
      </w:r>
    </w:p>
    <w:p w14:paraId="1A3DD6DA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}</w:t>
      </w:r>
    </w:p>
    <w:p w14:paraId="51681D58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printf("6. Show Results\n");</w:t>
      </w:r>
    </w:p>
    <w:p w14:paraId="223AA2FF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printf("7. Exit\n");</w:t>
      </w:r>
    </w:p>
    <w:p w14:paraId="3E8BC4F0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printf("Enter your choice (1-7): ");</w:t>
      </w:r>
    </w:p>
    <w:p w14:paraId="130EFCCA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scanf("%d", &amp;choice);</w:t>
      </w:r>
    </w:p>
    <w:p w14:paraId="41047D71" w14:textId="77777777" w:rsidR="00856EDD" w:rsidRPr="00A74044" w:rsidRDefault="00856EDD" w:rsidP="00856EDD">
      <w:pPr>
        <w:rPr>
          <w:sz w:val="28"/>
          <w:szCs w:val="28"/>
        </w:rPr>
      </w:pPr>
    </w:p>
    <w:p w14:paraId="644D2A65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if (choice &gt;= 1 &amp;&amp; choice &lt;= 5) {</w:t>
      </w:r>
    </w:p>
    <w:p w14:paraId="7F60566E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votes[choice - 1]++;</w:t>
      </w:r>
    </w:p>
    <w:p w14:paraId="2DE0AFD3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printf("Thank you for voting!\n");</w:t>
      </w:r>
    </w:p>
    <w:p w14:paraId="1FC600DB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} else if (choice == 6) {</w:t>
      </w:r>
    </w:p>
    <w:p w14:paraId="0A1B84D0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printf("\n---------- Voting Results ----------\n");</w:t>
      </w:r>
    </w:p>
    <w:p w14:paraId="5CC2DC54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for (i = 0; i &lt; 5; i++) {</w:t>
      </w:r>
    </w:p>
    <w:p w14:paraId="3A8B6845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    printf("%s: %d votes\n", candidates[i], votes[i]);</w:t>
      </w:r>
    </w:p>
    <w:p w14:paraId="112BEC2C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}</w:t>
      </w:r>
    </w:p>
    <w:p w14:paraId="5D1003F0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} else if (choice == 7) {</w:t>
      </w:r>
    </w:p>
    <w:p w14:paraId="4A73F19E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voting = 0;</w:t>
      </w:r>
    </w:p>
    <w:p w14:paraId="5D0915A9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printf("Exiting the voting system. Goodbye!\n");</w:t>
      </w:r>
    </w:p>
    <w:p w14:paraId="4090D760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} else {</w:t>
      </w:r>
    </w:p>
    <w:p w14:paraId="0FA355B2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        printf("Invalid choice. Please try again.\n");</w:t>
      </w:r>
    </w:p>
    <w:p w14:paraId="081B3CA6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lastRenderedPageBreak/>
        <w:t xml:space="preserve">        }</w:t>
      </w:r>
    </w:p>
    <w:p w14:paraId="17F25B83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}</w:t>
      </w:r>
    </w:p>
    <w:p w14:paraId="47AD74B3" w14:textId="77777777" w:rsidR="00856EDD" w:rsidRPr="00A74044" w:rsidRDefault="00856EDD" w:rsidP="00856EDD">
      <w:pPr>
        <w:rPr>
          <w:sz w:val="28"/>
          <w:szCs w:val="28"/>
        </w:rPr>
      </w:pPr>
    </w:p>
    <w:p w14:paraId="6462D523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 xml:space="preserve">    return 0;</w:t>
      </w:r>
    </w:p>
    <w:p w14:paraId="3E977EF3" w14:textId="77777777" w:rsidR="00856EDD" w:rsidRPr="00A74044" w:rsidRDefault="00856EDD" w:rsidP="00856EDD">
      <w:pPr>
        <w:rPr>
          <w:sz w:val="28"/>
          <w:szCs w:val="28"/>
        </w:rPr>
      </w:pPr>
      <w:r w:rsidRPr="00A74044">
        <w:rPr>
          <w:sz w:val="28"/>
          <w:szCs w:val="28"/>
        </w:rPr>
        <w:t>}</w:t>
      </w:r>
    </w:p>
    <w:p w14:paraId="41D93690" w14:textId="4346623C" w:rsidR="00780918" w:rsidRDefault="00000000" w:rsidP="003E2BD8">
      <w:pPr>
        <w:rPr>
          <w:color w:val="0070C0"/>
          <w:sz w:val="36"/>
          <w:szCs w:val="36"/>
        </w:rPr>
      </w:pPr>
      <w:r w:rsidRPr="004D74C0">
        <w:rPr>
          <w:color w:val="0070C0"/>
          <w:sz w:val="36"/>
          <w:szCs w:val="36"/>
        </w:rPr>
        <w:t>Output</w:t>
      </w:r>
    </w:p>
    <w:p w14:paraId="6FDEBDB2" w14:textId="77777777" w:rsidR="00FE2F51" w:rsidRDefault="00000000">
      <w:pPr>
        <w:rPr>
          <w:sz w:val="32"/>
          <w:szCs w:val="32"/>
        </w:rPr>
      </w:pPr>
      <w:r w:rsidRPr="004D74C0">
        <w:rPr>
          <w:sz w:val="28"/>
          <w:szCs w:val="28"/>
        </w:rPr>
        <w:t>Login Page: Prompt for password</w:t>
      </w:r>
      <w:r w:rsidRPr="004D74C0">
        <w:rPr>
          <w:sz w:val="28"/>
          <w:szCs w:val="28"/>
        </w:rPr>
        <w:br/>
        <w:t>Voting Menu: List of candidates</w:t>
      </w:r>
      <w:r w:rsidRPr="004D74C0">
        <w:rPr>
          <w:sz w:val="28"/>
          <w:szCs w:val="28"/>
        </w:rPr>
        <w:br/>
        <w:t>Results: Display each candidate's votes</w:t>
      </w:r>
      <w:r>
        <w:br/>
      </w:r>
      <w:r>
        <w:br/>
      </w:r>
      <w:r w:rsidRPr="00C74623">
        <w:rPr>
          <w:sz w:val="32"/>
          <w:szCs w:val="32"/>
        </w:rPr>
        <w:t>Ex</w:t>
      </w:r>
      <w:r w:rsidR="00020BDC" w:rsidRPr="00C74623">
        <w:rPr>
          <w:sz w:val="32"/>
          <w:szCs w:val="32"/>
        </w:rPr>
        <w:t>pected Out</w:t>
      </w:r>
      <w:r w:rsidR="00C74623" w:rsidRPr="00C74623">
        <w:rPr>
          <w:sz w:val="32"/>
          <w:szCs w:val="32"/>
        </w:rPr>
        <w:t>put</w:t>
      </w:r>
    </w:p>
    <w:p w14:paraId="450EFA78" w14:textId="4FCC68D6" w:rsidR="00780918" w:rsidRDefault="00FE2F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75DE02" wp14:editId="6B4A6903">
            <wp:extent cx="5486400" cy="3556000"/>
            <wp:effectExtent l="0" t="0" r="0" b="6350"/>
            <wp:docPr id="120282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F7D3" w14:textId="77777777" w:rsidR="00FE2F51" w:rsidRDefault="00FE2F51">
      <w:pPr>
        <w:rPr>
          <w:sz w:val="32"/>
          <w:szCs w:val="32"/>
        </w:rPr>
      </w:pPr>
    </w:p>
    <w:p w14:paraId="6E21737A" w14:textId="035EF7AB" w:rsidR="00FE2F51" w:rsidRDefault="00FE2F5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CCC9C6" wp14:editId="79C7F0B7">
            <wp:extent cx="5486400" cy="1929765"/>
            <wp:effectExtent l="0" t="0" r="0" b="9525"/>
            <wp:docPr id="1135100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2E1A" w14:textId="77777777" w:rsidR="00FE2F51" w:rsidRPr="00C74623" w:rsidRDefault="00FE2F51">
      <w:pPr>
        <w:rPr>
          <w:sz w:val="32"/>
          <w:szCs w:val="32"/>
        </w:rPr>
      </w:pPr>
    </w:p>
    <w:p w14:paraId="55CD444C" w14:textId="2046605B" w:rsidR="00780918" w:rsidRDefault="00000000" w:rsidP="003E2BD8">
      <w:pPr>
        <w:rPr>
          <w:color w:val="0070C0"/>
          <w:sz w:val="36"/>
          <w:szCs w:val="36"/>
        </w:rPr>
      </w:pPr>
      <w:r w:rsidRPr="00FE2F51">
        <w:rPr>
          <w:color w:val="0070C0"/>
          <w:sz w:val="36"/>
          <w:szCs w:val="36"/>
        </w:rPr>
        <w:t>Limitations</w:t>
      </w:r>
    </w:p>
    <w:p w14:paraId="3EC20082" w14:textId="77777777" w:rsidR="00780918" w:rsidRDefault="00000000">
      <w:pPr>
        <w:rPr>
          <w:sz w:val="28"/>
          <w:szCs w:val="28"/>
        </w:rPr>
      </w:pPr>
      <w:r w:rsidRPr="00FE2F51">
        <w:rPr>
          <w:sz w:val="28"/>
          <w:szCs w:val="28"/>
        </w:rPr>
        <w:t>- No database connectivity; results are lost once program exits.</w:t>
      </w:r>
      <w:r w:rsidRPr="00FE2F51">
        <w:rPr>
          <w:sz w:val="28"/>
          <w:szCs w:val="28"/>
        </w:rPr>
        <w:br/>
        <w:t>- No prevention of multiple voting by same user.</w:t>
      </w:r>
      <w:r w:rsidRPr="00FE2F51">
        <w:rPr>
          <w:sz w:val="28"/>
          <w:szCs w:val="28"/>
        </w:rPr>
        <w:br/>
        <w:t>- Basic password protection only; no encryption.</w:t>
      </w:r>
      <w:r w:rsidRPr="00FE2F51">
        <w:rPr>
          <w:sz w:val="28"/>
          <w:szCs w:val="28"/>
        </w:rPr>
        <w:br/>
        <w:t>- No real user authentication.</w:t>
      </w:r>
    </w:p>
    <w:p w14:paraId="579DE891" w14:textId="77777777" w:rsidR="00FE2F51" w:rsidRPr="00FE2F51" w:rsidRDefault="00FE2F51">
      <w:pPr>
        <w:rPr>
          <w:sz w:val="28"/>
          <w:szCs w:val="28"/>
        </w:rPr>
      </w:pPr>
    </w:p>
    <w:p w14:paraId="44732B31" w14:textId="5B3552C4" w:rsidR="00780918" w:rsidRDefault="00000000" w:rsidP="003E2BD8">
      <w:pPr>
        <w:rPr>
          <w:color w:val="0070C0"/>
          <w:sz w:val="36"/>
          <w:szCs w:val="36"/>
        </w:rPr>
      </w:pPr>
      <w:r w:rsidRPr="00FE2F51">
        <w:rPr>
          <w:color w:val="0070C0"/>
          <w:sz w:val="36"/>
          <w:szCs w:val="36"/>
        </w:rPr>
        <w:t>Conclusion</w:t>
      </w:r>
    </w:p>
    <w:p w14:paraId="114CC39B" w14:textId="77777777" w:rsidR="00780918" w:rsidRDefault="00000000">
      <w:pPr>
        <w:rPr>
          <w:sz w:val="28"/>
          <w:szCs w:val="28"/>
        </w:rPr>
      </w:pPr>
      <w:r w:rsidRPr="00FE2F51">
        <w:rPr>
          <w:sz w:val="28"/>
          <w:szCs w:val="28"/>
        </w:rPr>
        <w:t>This project successfully simulates a simple Voting System with basic security and functionality. It enhances understanding of real-world applications using C programming concepts.</w:t>
      </w:r>
    </w:p>
    <w:p w14:paraId="16A027A5" w14:textId="77777777" w:rsidR="00FE2F51" w:rsidRPr="00FE2F51" w:rsidRDefault="00FE2F51">
      <w:pPr>
        <w:rPr>
          <w:sz w:val="28"/>
          <w:szCs w:val="28"/>
        </w:rPr>
      </w:pPr>
    </w:p>
    <w:p w14:paraId="0BAD78AB" w14:textId="1918B3D0" w:rsidR="00780918" w:rsidRDefault="00000000" w:rsidP="003E2BD8">
      <w:pPr>
        <w:rPr>
          <w:color w:val="0070C0"/>
          <w:sz w:val="36"/>
          <w:szCs w:val="36"/>
        </w:rPr>
      </w:pPr>
      <w:r w:rsidRPr="00FE2F51">
        <w:rPr>
          <w:color w:val="0070C0"/>
          <w:sz w:val="36"/>
          <w:szCs w:val="36"/>
        </w:rPr>
        <w:t>Future Scope</w:t>
      </w:r>
    </w:p>
    <w:p w14:paraId="18FAEB86" w14:textId="77777777" w:rsidR="00780918" w:rsidRDefault="00000000">
      <w:pPr>
        <w:rPr>
          <w:sz w:val="28"/>
          <w:szCs w:val="28"/>
        </w:rPr>
      </w:pPr>
      <w:r w:rsidRPr="00ED67DB">
        <w:rPr>
          <w:sz w:val="28"/>
          <w:szCs w:val="28"/>
        </w:rPr>
        <w:t>- Adding authentication for multiple users.</w:t>
      </w:r>
      <w:r w:rsidRPr="00ED67DB">
        <w:rPr>
          <w:sz w:val="28"/>
          <w:szCs w:val="28"/>
        </w:rPr>
        <w:br/>
        <w:t>- Preventing double voting.</w:t>
      </w:r>
      <w:r w:rsidRPr="00ED67DB">
        <w:rPr>
          <w:sz w:val="28"/>
          <w:szCs w:val="28"/>
        </w:rPr>
        <w:br/>
        <w:t>- Implementing a graphical user interface (GUI).</w:t>
      </w:r>
      <w:r w:rsidRPr="00ED67DB">
        <w:rPr>
          <w:sz w:val="28"/>
          <w:szCs w:val="28"/>
        </w:rPr>
        <w:br/>
        <w:t>- Adding a database to store votes persistently.</w:t>
      </w:r>
    </w:p>
    <w:p w14:paraId="11D9F270" w14:textId="77777777" w:rsidR="00ED67DB" w:rsidRPr="00ED67DB" w:rsidRDefault="00ED67DB">
      <w:pPr>
        <w:rPr>
          <w:sz w:val="28"/>
          <w:szCs w:val="28"/>
        </w:rPr>
      </w:pPr>
    </w:p>
    <w:p w14:paraId="10C32D37" w14:textId="77777777" w:rsidR="00020CC4" w:rsidRDefault="00000000">
      <w:pPr>
        <w:rPr>
          <w:color w:val="0070C0"/>
          <w:sz w:val="36"/>
          <w:szCs w:val="36"/>
        </w:rPr>
      </w:pPr>
      <w:r w:rsidRPr="00ED67DB">
        <w:rPr>
          <w:color w:val="0070C0"/>
          <w:sz w:val="36"/>
          <w:szCs w:val="36"/>
        </w:rPr>
        <w:t>References</w:t>
      </w:r>
    </w:p>
    <w:p w14:paraId="32F20D63" w14:textId="55073683" w:rsidR="00780918" w:rsidRPr="002F269D" w:rsidRDefault="00000000">
      <w:pPr>
        <w:rPr>
          <w:color w:val="0070C0"/>
          <w:sz w:val="36"/>
          <w:szCs w:val="36"/>
        </w:rPr>
      </w:pPr>
      <w:r w:rsidRPr="00ED67DB">
        <w:rPr>
          <w:sz w:val="28"/>
          <w:szCs w:val="28"/>
        </w:rPr>
        <w:lastRenderedPageBreak/>
        <w:t>- C Programming Language by E. Balagurusamy</w:t>
      </w:r>
      <w:r w:rsidRPr="00ED67DB">
        <w:rPr>
          <w:sz w:val="28"/>
          <w:szCs w:val="28"/>
        </w:rPr>
        <w:br/>
        <w:t>- Online resources and tutorials on C programming</w:t>
      </w:r>
      <w:r w:rsidRPr="00ED67DB">
        <w:rPr>
          <w:sz w:val="28"/>
          <w:szCs w:val="28"/>
        </w:rPr>
        <w:br/>
        <w:t>- MinGW GCC Compiler Documentation</w:t>
      </w:r>
    </w:p>
    <w:sectPr w:rsidR="00780918" w:rsidRPr="002F26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234541"/>
    <w:multiLevelType w:val="hybridMultilevel"/>
    <w:tmpl w:val="93BAC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573099">
    <w:abstractNumId w:val="8"/>
  </w:num>
  <w:num w:numId="2" w16cid:durableId="813063585">
    <w:abstractNumId w:val="6"/>
  </w:num>
  <w:num w:numId="3" w16cid:durableId="468859347">
    <w:abstractNumId w:val="5"/>
  </w:num>
  <w:num w:numId="4" w16cid:durableId="393897262">
    <w:abstractNumId w:val="4"/>
  </w:num>
  <w:num w:numId="5" w16cid:durableId="1401826800">
    <w:abstractNumId w:val="7"/>
  </w:num>
  <w:num w:numId="6" w16cid:durableId="2035380574">
    <w:abstractNumId w:val="3"/>
  </w:num>
  <w:num w:numId="7" w16cid:durableId="2063094497">
    <w:abstractNumId w:val="2"/>
  </w:num>
  <w:num w:numId="8" w16cid:durableId="1333679126">
    <w:abstractNumId w:val="1"/>
  </w:num>
  <w:num w:numId="9" w16cid:durableId="170536920">
    <w:abstractNumId w:val="0"/>
  </w:num>
  <w:num w:numId="10" w16cid:durableId="149517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BDC"/>
    <w:rsid w:val="00020CC4"/>
    <w:rsid w:val="00034616"/>
    <w:rsid w:val="00056FC3"/>
    <w:rsid w:val="0006063C"/>
    <w:rsid w:val="00084E87"/>
    <w:rsid w:val="00093D53"/>
    <w:rsid w:val="00096671"/>
    <w:rsid w:val="000C0266"/>
    <w:rsid w:val="000D0141"/>
    <w:rsid w:val="000D1F2F"/>
    <w:rsid w:val="000D27DB"/>
    <w:rsid w:val="0015074B"/>
    <w:rsid w:val="00161500"/>
    <w:rsid w:val="001A1F58"/>
    <w:rsid w:val="001E0156"/>
    <w:rsid w:val="00232420"/>
    <w:rsid w:val="0029639D"/>
    <w:rsid w:val="002C7705"/>
    <w:rsid w:val="002F269D"/>
    <w:rsid w:val="00326F90"/>
    <w:rsid w:val="00337238"/>
    <w:rsid w:val="003E2BD8"/>
    <w:rsid w:val="0042644C"/>
    <w:rsid w:val="004D74C0"/>
    <w:rsid w:val="00607D32"/>
    <w:rsid w:val="00706FAE"/>
    <w:rsid w:val="00780918"/>
    <w:rsid w:val="007A61F8"/>
    <w:rsid w:val="007C022A"/>
    <w:rsid w:val="007C7F77"/>
    <w:rsid w:val="00827A3D"/>
    <w:rsid w:val="00856EDD"/>
    <w:rsid w:val="0092520B"/>
    <w:rsid w:val="00955A9B"/>
    <w:rsid w:val="00957F56"/>
    <w:rsid w:val="00A33060"/>
    <w:rsid w:val="00A375E6"/>
    <w:rsid w:val="00A61D71"/>
    <w:rsid w:val="00AA1D8D"/>
    <w:rsid w:val="00AB7133"/>
    <w:rsid w:val="00AC1230"/>
    <w:rsid w:val="00AC4CCC"/>
    <w:rsid w:val="00AD17D3"/>
    <w:rsid w:val="00AD7587"/>
    <w:rsid w:val="00AF493D"/>
    <w:rsid w:val="00B47730"/>
    <w:rsid w:val="00BB332A"/>
    <w:rsid w:val="00BC51FD"/>
    <w:rsid w:val="00C3002B"/>
    <w:rsid w:val="00C74623"/>
    <w:rsid w:val="00CB0664"/>
    <w:rsid w:val="00CD3411"/>
    <w:rsid w:val="00CE0107"/>
    <w:rsid w:val="00CE7B58"/>
    <w:rsid w:val="00CF35E7"/>
    <w:rsid w:val="00D50B45"/>
    <w:rsid w:val="00D856DC"/>
    <w:rsid w:val="00DD3922"/>
    <w:rsid w:val="00DE44A3"/>
    <w:rsid w:val="00DF7641"/>
    <w:rsid w:val="00E37843"/>
    <w:rsid w:val="00E64A57"/>
    <w:rsid w:val="00E76CBC"/>
    <w:rsid w:val="00E92436"/>
    <w:rsid w:val="00ED67DB"/>
    <w:rsid w:val="00F0057C"/>
    <w:rsid w:val="00F87543"/>
    <w:rsid w:val="00FC693F"/>
    <w:rsid w:val="00FD46A8"/>
    <w:rsid w:val="00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4E496B6-21E0-43F5-A801-C047C348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Mylapur</cp:lastModifiedBy>
  <cp:revision>60</cp:revision>
  <dcterms:created xsi:type="dcterms:W3CDTF">2013-12-23T23:15:00Z</dcterms:created>
  <dcterms:modified xsi:type="dcterms:W3CDTF">2025-04-28T19:46:00Z</dcterms:modified>
  <cp:category/>
</cp:coreProperties>
</file>